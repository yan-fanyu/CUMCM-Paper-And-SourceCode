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2FC3" w14:textId="77777777" w:rsidR="002F6F4F" w:rsidRDefault="002F6F4F" w:rsidP="002F6F4F">
      <w:pPr>
        <w:pStyle w:val="1"/>
        <w:rPr>
          <w:rFonts w:hint="eastAsia"/>
        </w:rPr>
      </w:pPr>
      <w:bookmarkStart w:id="0" w:name="_Toc335035147"/>
      <w:r>
        <w:rPr>
          <w:rFonts w:hint="eastAsia"/>
        </w:rPr>
        <w:t>九、附录</w:t>
      </w:r>
      <w:bookmarkEnd w:id="0"/>
    </w:p>
    <w:p w14:paraId="1DDE0FF4" w14:textId="77777777" w:rsidR="002F6F4F" w:rsidRDefault="002F6F4F" w:rsidP="002F6F4F">
      <w:pPr>
        <w:pStyle w:val="2"/>
        <w:rPr>
          <w:rFonts w:hint="eastAsia"/>
        </w:rPr>
      </w:pPr>
      <w:bookmarkStart w:id="1" w:name="_Toc335035148"/>
      <w:r>
        <w:rPr>
          <w:rFonts w:hint="eastAsia"/>
        </w:rPr>
        <w:t>附录一、</w:t>
      </w:r>
      <w:r>
        <w:rPr>
          <w:rFonts w:hint="eastAsia"/>
        </w:rPr>
        <w:t>matlab</w:t>
      </w:r>
      <w:r>
        <w:rPr>
          <w:rFonts w:hint="eastAsia"/>
        </w:rPr>
        <w:t>源程序</w:t>
      </w:r>
      <w:bookmarkEnd w:id="1"/>
    </w:p>
    <w:p w14:paraId="6B16BB63" w14:textId="77777777" w:rsidR="002F6F4F" w:rsidRDefault="002F6F4F" w:rsidP="002F6F4F">
      <w:pPr>
        <w:pStyle w:val="3"/>
        <w:spacing w:before="93" w:after="93"/>
        <w:rPr>
          <w:rFonts w:hint="eastAsia"/>
        </w:rPr>
      </w:pPr>
      <w:bookmarkStart w:id="2" w:name="_Toc335035149"/>
      <w:r>
        <w:rPr>
          <w:rFonts w:hint="eastAsia"/>
        </w:rPr>
        <w:t>1.1</w:t>
      </w:r>
      <w:r>
        <w:rPr>
          <w:rFonts w:hint="eastAsia"/>
        </w:rPr>
        <w:t>问题一的</w:t>
      </w:r>
      <w:r>
        <w:rPr>
          <w:rFonts w:hint="eastAsia"/>
        </w:rPr>
        <w:t>matlab</w:t>
      </w:r>
      <w:r>
        <w:rPr>
          <w:rFonts w:hint="eastAsia"/>
        </w:rPr>
        <w:t>程序</w:t>
      </w:r>
      <w:bookmarkEnd w:id="2"/>
    </w:p>
    <w:p w14:paraId="621FA432" w14:textId="77777777" w:rsidR="002F6F4F" w:rsidRDefault="002F6F4F" w:rsidP="002F6F4F">
      <w:pPr>
        <w:pStyle w:val="p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1.1.1</w:t>
        </w:r>
      </w:smartTag>
      <w:r>
        <w:rPr>
          <w:rFonts w:hint="eastAsia"/>
        </w:rPr>
        <w:t xml:space="preserve"> </w:t>
      </w:r>
      <w:r>
        <w:rPr>
          <w:rFonts w:hint="eastAsia"/>
        </w:rPr>
        <w:t>判断数据是否符合正态分布</w:t>
      </w:r>
    </w:p>
    <w:p w14:paraId="72EB0D45"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判断评价结果数据是否符合正态分布</w:t>
      </w:r>
    </w:p>
    <w:p w14:paraId="3E68FA9D" w14:textId="77777777" w:rsidR="002F6F4F" w:rsidRDefault="002F6F4F" w:rsidP="002F6F4F">
      <w:pPr>
        <w:ind w:firstLine="360"/>
        <w:rPr>
          <w:sz w:val="18"/>
          <w:szCs w:val="18"/>
        </w:rPr>
      </w:pPr>
      <w:r>
        <w:rPr>
          <w:sz w:val="18"/>
          <w:szCs w:val="18"/>
        </w:rPr>
        <w:t>clc</w:t>
      </w:r>
    </w:p>
    <w:p w14:paraId="5C633E43" w14:textId="77777777" w:rsidR="002F6F4F" w:rsidRDefault="002F6F4F" w:rsidP="002F6F4F">
      <w:pPr>
        <w:ind w:firstLine="360"/>
        <w:rPr>
          <w:sz w:val="18"/>
          <w:szCs w:val="18"/>
        </w:rPr>
      </w:pPr>
      <w:r>
        <w:rPr>
          <w:sz w:val="18"/>
          <w:szCs w:val="18"/>
        </w:rPr>
        <w:t>load clhsjfile</w:t>
      </w:r>
    </w:p>
    <w:p w14:paraId="66587963" w14:textId="77777777" w:rsidR="002F6F4F" w:rsidRDefault="002F6F4F" w:rsidP="002F6F4F">
      <w:pPr>
        <w:ind w:firstLine="360"/>
        <w:rPr>
          <w:sz w:val="18"/>
          <w:szCs w:val="18"/>
        </w:rPr>
      </w:pPr>
      <w:r>
        <w:rPr>
          <w:sz w:val="18"/>
          <w:szCs w:val="18"/>
        </w:rPr>
        <w:t>r1=sum(red1,2)';</w:t>
      </w:r>
    </w:p>
    <w:p w14:paraId="6B35BE21" w14:textId="77777777" w:rsidR="002F6F4F" w:rsidRDefault="002F6F4F" w:rsidP="002F6F4F">
      <w:pPr>
        <w:ind w:firstLine="360"/>
        <w:rPr>
          <w:sz w:val="18"/>
          <w:szCs w:val="18"/>
        </w:rPr>
      </w:pPr>
      <w:r>
        <w:rPr>
          <w:sz w:val="18"/>
          <w:szCs w:val="18"/>
        </w:rPr>
        <w:t>r2=sum(red2,2)';</w:t>
      </w:r>
    </w:p>
    <w:p w14:paraId="07CBD8CD" w14:textId="77777777" w:rsidR="002F6F4F" w:rsidRDefault="002F6F4F" w:rsidP="002F6F4F">
      <w:pPr>
        <w:ind w:firstLine="360"/>
        <w:rPr>
          <w:sz w:val="18"/>
          <w:szCs w:val="18"/>
        </w:rPr>
      </w:pPr>
      <w:r>
        <w:rPr>
          <w:sz w:val="18"/>
          <w:szCs w:val="18"/>
        </w:rPr>
        <w:t>w1=sum(white1,2)';</w:t>
      </w:r>
    </w:p>
    <w:p w14:paraId="3248D7A9" w14:textId="77777777" w:rsidR="002F6F4F" w:rsidRDefault="002F6F4F" w:rsidP="002F6F4F">
      <w:pPr>
        <w:ind w:firstLine="360"/>
        <w:rPr>
          <w:sz w:val="18"/>
          <w:szCs w:val="18"/>
        </w:rPr>
      </w:pPr>
      <w:r>
        <w:rPr>
          <w:sz w:val="18"/>
          <w:szCs w:val="18"/>
        </w:rPr>
        <w:t>w2=sum(white2,2)';</w:t>
      </w:r>
    </w:p>
    <w:p w14:paraId="2F864829"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通过</w:t>
      </w:r>
      <w:r>
        <w:rPr>
          <w:rFonts w:hint="eastAsia"/>
          <w:color w:val="008000"/>
          <w:sz w:val="18"/>
          <w:szCs w:val="18"/>
        </w:rPr>
        <w:t>normplot</w:t>
      </w:r>
      <w:r>
        <w:rPr>
          <w:rFonts w:hint="eastAsia"/>
          <w:color w:val="008000"/>
          <w:sz w:val="18"/>
          <w:szCs w:val="18"/>
        </w:rPr>
        <w:t>函数判断四个打分值是否符合正态分布</w:t>
      </w:r>
    </w:p>
    <w:p w14:paraId="4D8B1799" w14:textId="77777777" w:rsidR="002F6F4F" w:rsidRDefault="002F6F4F" w:rsidP="002F6F4F">
      <w:pPr>
        <w:ind w:firstLine="360"/>
        <w:rPr>
          <w:sz w:val="18"/>
          <w:szCs w:val="18"/>
        </w:rPr>
      </w:pPr>
      <w:r>
        <w:rPr>
          <w:sz w:val="18"/>
          <w:szCs w:val="18"/>
        </w:rPr>
        <w:t>subplot(2,2,1)</w:t>
      </w:r>
    </w:p>
    <w:p w14:paraId="6C152617" w14:textId="77777777" w:rsidR="002F6F4F" w:rsidRDefault="002F6F4F" w:rsidP="002F6F4F">
      <w:pPr>
        <w:ind w:firstLine="360"/>
        <w:rPr>
          <w:sz w:val="18"/>
          <w:szCs w:val="18"/>
        </w:rPr>
      </w:pPr>
      <w:r>
        <w:rPr>
          <w:sz w:val="18"/>
          <w:szCs w:val="18"/>
        </w:rPr>
        <w:t>normplot(r1)</w:t>
      </w:r>
    </w:p>
    <w:p w14:paraId="02633493" w14:textId="77777777" w:rsidR="002F6F4F" w:rsidRDefault="002F6F4F" w:rsidP="002F6F4F">
      <w:pPr>
        <w:ind w:firstLine="360"/>
        <w:rPr>
          <w:rFonts w:hint="eastAsia"/>
          <w:sz w:val="18"/>
          <w:szCs w:val="18"/>
        </w:rPr>
      </w:pPr>
      <w:r>
        <w:rPr>
          <w:rFonts w:hint="eastAsia"/>
          <w:sz w:val="18"/>
          <w:szCs w:val="18"/>
        </w:rPr>
        <w:t>title('</w:t>
      </w:r>
      <w:r>
        <w:rPr>
          <w:rFonts w:hint="eastAsia"/>
          <w:color w:val="FF0000"/>
          <w:sz w:val="18"/>
          <w:szCs w:val="18"/>
        </w:rPr>
        <w:t>第一组评酒员对红葡萄酒的打分</w:t>
      </w:r>
      <w:r>
        <w:rPr>
          <w:rFonts w:hint="eastAsia"/>
          <w:sz w:val="18"/>
          <w:szCs w:val="18"/>
        </w:rPr>
        <w:t>')</w:t>
      </w:r>
    </w:p>
    <w:p w14:paraId="32E49464" w14:textId="77777777" w:rsidR="002F6F4F" w:rsidRDefault="002F6F4F" w:rsidP="002F6F4F">
      <w:pPr>
        <w:ind w:firstLine="360"/>
        <w:rPr>
          <w:sz w:val="18"/>
          <w:szCs w:val="18"/>
        </w:rPr>
      </w:pPr>
      <w:r>
        <w:rPr>
          <w:sz w:val="18"/>
          <w:szCs w:val="18"/>
        </w:rPr>
        <w:t>subplot(2,2,2)</w:t>
      </w:r>
    </w:p>
    <w:p w14:paraId="061D8186" w14:textId="77777777" w:rsidR="002F6F4F" w:rsidRDefault="002F6F4F" w:rsidP="002F6F4F">
      <w:pPr>
        <w:ind w:firstLine="360"/>
        <w:rPr>
          <w:sz w:val="18"/>
          <w:szCs w:val="18"/>
        </w:rPr>
      </w:pPr>
      <w:r>
        <w:rPr>
          <w:sz w:val="18"/>
          <w:szCs w:val="18"/>
        </w:rPr>
        <w:t>normplot(r2)</w:t>
      </w:r>
    </w:p>
    <w:p w14:paraId="34FE96D8" w14:textId="77777777" w:rsidR="002F6F4F" w:rsidRDefault="002F6F4F" w:rsidP="002F6F4F">
      <w:pPr>
        <w:ind w:firstLine="360"/>
        <w:rPr>
          <w:rFonts w:hint="eastAsia"/>
          <w:sz w:val="18"/>
          <w:szCs w:val="18"/>
        </w:rPr>
      </w:pPr>
      <w:r>
        <w:rPr>
          <w:rFonts w:hint="eastAsia"/>
          <w:sz w:val="18"/>
          <w:szCs w:val="18"/>
        </w:rPr>
        <w:t>title('</w:t>
      </w:r>
      <w:r>
        <w:rPr>
          <w:rFonts w:hint="eastAsia"/>
          <w:color w:val="FF0000"/>
          <w:sz w:val="18"/>
          <w:szCs w:val="18"/>
        </w:rPr>
        <w:t>第二组评酒员对红葡萄酒的打分</w:t>
      </w:r>
      <w:r>
        <w:rPr>
          <w:rFonts w:hint="eastAsia"/>
          <w:sz w:val="18"/>
          <w:szCs w:val="18"/>
        </w:rPr>
        <w:t>')</w:t>
      </w:r>
    </w:p>
    <w:p w14:paraId="25EDB9E8" w14:textId="77777777" w:rsidR="002F6F4F" w:rsidRDefault="002F6F4F" w:rsidP="002F6F4F">
      <w:pPr>
        <w:ind w:firstLine="360"/>
        <w:rPr>
          <w:sz w:val="18"/>
          <w:szCs w:val="18"/>
        </w:rPr>
      </w:pPr>
      <w:r>
        <w:rPr>
          <w:sz w:val="18"/>
          <w:szCs w:val="18"/>
        </w:rPr>
        <w:t>subplot(2,2,3)</w:t>
      </w:r>
    </w:p>
    <w:p w14:paraId="2C01C02A" w14:textId="77777777" w:rsidR="002F6F4F" w:rsidRDefault="002F6F4F" w:rsidP="002F6F4F">
      <w:pPr>
        <w:ind w:firstLine="360"/>
        <w:rPr>
          <w:sz w:val="18"/>
          <w:szCs w:val="18"/>
        </w:rPr>
      </w:pPr>
      <w:r>
        <w:rPr>
          <w:sz w:val="18"/>
          <w:szCs w:val="18"/>
        </w:rPr>
        <w:t>normplot(w1)</w:t>
      </w:r>
    </w:p>
    <w:p w14:paraId="5A35DEA7" w14:textId="77777777" w:rsidR="002F6F4F" w:rsidRDefault="002F6F4F" w:rsidP="002F6F4F">
      <w:pPr>
        <w:ind w:firstLine="360"/>
        <w:rPr>
          <w:rFonts w:hint="eastAsia"/>
          <w:sz w:val="18"/>
          <w:szCs w:val="18"/>
        </w:rPr>
      </w:pPr>
      <w:r>
        <w:rPr>
          <w:rFonts w:hint="eastAsia"/>
          <w:sz w:val="18"/>
          <w:szCs w:val="18"/>
        </w:rPr>
        <w:t>title('</w:t>
      </w:r>
      <w:r>
        <w:rPr>
          <w:rFonts w:hint="eastAsia"/>
          <w:color w:val="FF0000"/>
          <w:sz w:val="18"/>
          <w:szCs w:val="18"/>
        </w:rPr>
        <w:t>第一组评酒员对白葡萄酒的打分</w:t>
      </w:r>
      <w:r>
        <w:rPr>
          <w:rFonts w:hint="eastAsia"/>
          <w:sz w:val="18"/>
          <w:szCs w:val="18"/>
        </w:rPr>
        <w:t>')</w:t>
      </w:r>
    </w:p>
    <w:p w14:paraId="5FAB8CE0" w14:textId="77777777" w:rsidR="002F6F4F" w:rsidRDefault="002F6F4F" w:rsidP="002F6F4F">
      <w:pPr>
        <w:ind w:firstLine="360"/>
        <w:rPr>
          <w:sz w:val="18"/>
          <w:szCs w:val="18"/>
        </w:rPr>
      </w:pPr>
      <w:r>
        <w:rPr>
          <w:sz w:val="18"/>
          <w:szCs w:val="18"/>
        </w:rPr>
        <w:t>subplot(2,2,4)</w:t>
      </w:r>
    </w:p>
    <w:p w14:paraId="53484FE8" w14:textId="77777777" w:rsidR="002F6F4F" w:rsidRDefault="002F6F4F" w:rsidP="002F6F4F">
      <w:pPr>
        <w:ind w:firstLine="360"/>
        <w:rPr>
          <w:sz w:val="18"/>
          <w:szCs w:val="18"/>
        </w:rPr>
      </w:pPr>
      <w:r>
        <w:rPr>
          <w:sz w:val="18"/>
          <w:szCs w:val="18"/>
        </w:rPr>
        <w:t>normplot(w2)</w:t>
      </w:r>
    </w:p>
    <w:p w14:paraId="182E4BA7" w14:textId="77777777" w:rsidR="002F6F4F" w:rsidRDefault="002F6F4F" w:rsidP="002F6F4F">
      <w:pPr>
        <w:ind w:firstLine="360"/>
        <w:rPr>
          <w:rFonts w:hint="eastAsia"/>
          <w:sz w:val="18"/>
          <w:szCs w:val="18"/>
        </w:rPr>
      </w:pPr>
      <w:r>
        <w:rPr>
          <w:rFonts w:hint="eastAsia"/>
          <w:sz w:val="18"/>
          <w:szCs w:val="18"/>
        </w:rPr>
        <w:t>title('</w:t>
      </w:r>
      <w:r>
        <w:rPr>
          <w:rFonts w:hint="eastAsia"/>
          <w:color w:val="FF0000"/>
          <w:sz w:val="18"/>
          <w:szCs w:val="18"/>
        </w:rPr>
        <w:t>第二组评酒员对白葡萄酒的打分</w:t>
      </w:r>
      <w:r>
        <w:rPr>
          <w:rFonts w:hint="eastAsia"/>
          <w:sz w:val="18"/>
          <w:szCs w:val="18"/>
        </w:rPr>
        <w:t>')</w:t>
      </w:r>
    </w:p>
    <w:p w14:paraId="43190D60" w14:textId="77777777" w:rsidR="002F6F4F" w:rsidRDefault="002F6F4F" w:rsidP="002F6F4F">
      <w:pPr>
        <w:pStyle w:val="p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1.1.2</w:t>
        </w:r>
      </w:smartTag>
      <w:r>
        <w:rPr>
          <w:rFonts w:hint="eastAsia"/>
        </w:rPr>
        <w:t xml:space="preserve"> </w:t>
      </w:r>
      <w:r>
        <w:rPr>
          <w:rFonts w:hint="eastAsia"/>
        </w:rPr>
        <w:t>求解两组评酒员评酒时数据的方差</w:t>
      </w:r>
    </w:p>
    <w:p w14:paraId="3322EF32" w14:textId="77777777" w:rsidR="002F6F4F" w:rsidRDefault="002F6F4F" w:rsidP="002F6F4F">
      <w:pPr>
        <w:ind w:firstLine="360"/>
        <w:rPr>
          <w:sz w:val="18"/>
          <w:szCs w:val="18"/>
        </w:rPr>
      </w:pPr>
      <w:r>
        <w:rPr>
          <w:sz w:val="18"/>
          <w:szCs w:val="18"/>
        </w:rPr>
        <w:t>clear all</w:t>
      </w:r>
    </w:p>
    <w:p w14:paraId="5E3F2A67" w14:textId="77777777" w:rsidR="002F6F4F" w:rsidRDefault="002F6F4F" w:rsidP="002F6F4F">
      <w:pPr>
        <w:ind w:firstLine="360"/>
        <w:rPr>
          <w:sz w:val="18"/>
          <w:szCs w:val="18"/>
        </w:rPr>
      </w:pPr>
      <w:r>
        <w:rPr>
          <w:sz w:val="18"/>
          <w:szCs w:val="18"/>
        </w:rPr>
        <w:t>clc</w:t>
      </w:r>
    </w:p>
    <w:p w14:paraId="384A9812" w14:textId="77777777" w:rsidR="002F6F4F" w:rsidRDefault="002F6F4F" w:rsidP="002F6F4F">
      <w:pPr>
        <w:ind w:firstLine="360"/>
        <w:rPr>
          <w:sz w:val="18"/>
          <w:szCs w:val="18"/>
        </w:rPr>
      </w:pPr>
      <w:r>
        <w:rPr>
          <w:sz w:val="18"/>
          <w:szCs w:val="18"/>
        </w:rPr>
        <w:t>clf</w:t>
      </w:r>
    </w:p>
    <w:p w14:paraId="20B8BE89"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调出对题目数据处理后的各评酒员对不同酒的打分</w:t>
      </w:r>
    </w:p>
    <w:p w14:paraId="6A7258FF" w14:textId="77777777" w:rsidR="002F6F4F" w:rsidRDefault="002F6F4F" w:rsidP="002F6F4F">
      <w:pPr>
        <w:ind w:firstLine="360"/>
        <w:rPr>
          <w:rFonts w:hint="eastAsia"/>
          <w:sz w:val="18"/>
          <w:szCs w:val="18"/>
        </w:rPr>
      </w:pPr>
      <w:r>
        <w:rPr>
          <w:sz w:val="18"/>
          <w:szCs w:val="18"/>
        </w:rPr>
        <w:t>load clhsjfile</w:t>
      </w:r>
    </w:p>
    <w:p w14:paraId="3FCD1690"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求出在评价红酒是两组评酒员评价时的方差</w:t>
      </w:r>
    </w:p>
    <w:p w14:paraId="39E769AE" w14:textId="77777777" w:rsidR="002F6F4F" w:rsidRDefault="002F6F4F" w:rsidP="002F6F4F">
      <w:pPr>
        <w:ind w:firstLine="360"/>
        <w:rPr>
          <w:sz w:val="18"/>
          <w:szCs w:val="18"/>
        </w:rPr>
      </w:pPr>
      <w:r>
        <w:rPr>
          <w:sz w:val="18"/>
          <w:szCs w:val="18"/>
        </w:rPr>
        <w:t>for i=1:27</w:t>
      </w:r>
    </w:p>
    <w:p w14:paraId="7DCE0A1B" w14:textId="77777777" w:rsidR="002F6F4F" w:rsidRDefault="002F6F4F" w:rsidP="002F6F4F">
      <w:pPr>
        <w:ind w:firstLine="360"/>
        <w:rPr>
          <w:rFonts w:hint="eastAsia"/>
          <w:color w:val="008000"/>
          <w:sz w:val="18"/>
          <w:szCs w:val="18"/>
        </w:rPr>
      </w:pPr>
      <w:r>
        <w:rPr>
          <w:rFonts w:hint="eastAsia"/>
          <w:sz w:val="18"/>
          <w:szCs w:val="18"/>
        </w:rPr>
        <w:t xml:space="preserve">   </w:t>
      </w:r>
      <w:r>
        <w:rPr>
          <w:rFonts w:hint="eastAsia"/>
          <w:color w:val="008000"/>
          <w:sz w:val="18"/>
          <w:szCs w:val="18"/>
        </w:rPr>
        <w:t xml:space="preserve"> %</w:t>
      </w:r>
      <w:r>
        <w:rPr>
          <w:rFonts w:hint="eastAsia"/>
          <w:color w:val="008000"/>
          <w:sz w:val="18"/>
          <w:szCs w:val="18"/>
        </w:rPr>
        <w:t>求出两组评酒员评价时的平均值</w:t>
      </w:r>
    </w:p>
    <w:p w14:paraId="64669C1A" w14:textId="77777777" w:rsidR="002F6F4F" w:rsidRDefault="002F6F4F" w:rsidP="002F6F4F">
      <w:pPr>
        <w:ind w:firstLine="360"/>
        <w:rPr>
          <w:sz w:val="18"/>
          <w:szCs w:val="18"/>
        </w:rPr>
      </w:pPr>
      <w:r>
        <w:rPr>
          <w:sz w:val="18"/>
          <w:szCs w:val="18"/>
        </w:rPr>
        <w:t xml:space="preserve">    r1(i)=sum(red1(i,:))/10;</w:t>
      </w:r>
    </w:p>
    <w:p w14:paraId="4F7F79AC" w14:textId="77777777" w:rsidR="002F6F4F" w:rsidRDefault="002F6F4F" w:rsidP="002F6F4F">
      <w:pPr>
        <w:ind w:firstLine="360"/>
        <w:rPr>
          <w:sz w:val="18"/>
          <w:szCs w:val="18"/>
        </w:rPr>
      </w:pPr>
      <w:r>
        <w:rPr>
          <w:sz w:val="18"/>
          <w:szCs w:val="18"/>
        </w:rPr>
        <w:t xml:space="preserve">    r2(i)=sum(red2(i,:))/10;</w:t>
      </w:r>
    </w:p>
    <w:p w14:paraId="686B885C" w14:textId="77777777" w:rsidR="002F6F4F" w:rsidRDefault="002F6F4F" w:rsidP="002F6F4F">
      <w:pPr>
        <w:ind w:firstLine="360"/>
        <w:rPr>
          <w:sz w:val="18"/>
          <w:szCs w:val="18"/>
        </w:rPr>
      </w:pPr>
      <w:r>
        <w:rPr>
          <w:sz w:val="18"/>
          <w:szCs w:val="18"/>
        </w:rPr>
        <w:t>end</w:t>
      </w:r>
    </w:p>
    <w:p w14:paraId="005B1934"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用评酒员评价红酒时与以上求出的平均值比较求出相应方差</w:t>
      </w:r>
    </w:p>
    <w:p w14:paraId="41E282F5" w14:textId="77777777" w:rsidR="002F6F4F" w:rsidRDefault="002F6F4F" w:rsidP="002F6F4F">
      <w:pPr>
        <w:ind w:firstLine="360"/>
        <w:rPr>
          <w:sz w:val="18"/>
          <w:szCs w:val="18"/>
        </w:rPr>
      </w:pPr>
      <w:r>
        <w:rPr>
          <w:sz w:val="18"/>
          <w:szCs w:val="18"/>
        </w:rPr>
        <w:t>for i=1:27</w:t>
      </w:r>
    </w:p>
    <w:p w14:paraId="29C6CB25" w14:textId="77777777" w:rsidR="002F6F4F" w:rsidRDefault="002F6F4F" w:rsidP="002F6F4F">
      <w:pPr>
        <w:ind w:firstLine="360"/>
        <w:rPr>
          <w:sz w:val="18"/>
          <w:szCs w:val="18"/>
        </w:rPr>
      </w:pPr>
      <w:r>
        <w:rPr>
          <w:sz w:val="18"/>
          <w:szCs w:val="18"/>
        </w:rPr>
        <w:lastRenderedPageBreak/>
        <w:t xml:space="preserve">    fch1(i)=0;</w:t>
      </w:r>
    </w:p>
    <w:p w14:paraId="4A6C2002" w14:textId="77777777" w:rsidR="002F6F4F" w:rsidRDefault="002F6F4F" w:rsidP="002F6F4F">
      <w:pPr>
        <w:ind w:firstLine="360"/>
        <w:rPr>
          <w:sz w:val="18"/>
          <w:szCs w:val="18"/>
        </w:rPr>
      </w:pPr>
      <w:r>
        <w:rPr>
          <w:sz w:val="18"/>
          <w:szCs w:val="18"/>
        </w:rPr>
        <w:t xml:space="preserve">    fch2(i)=0;</w:t>
      </w:r>
    </w:p>
    <w:p w14:paraId="3114D733" w14:textId="77777777" w:rsidR="002F6F4F" w:rsidRDefault="002F6F4F" w:rsidP="002F6F4F">
      <w:pPr>
        <w:ind w:firstLine="360"/>
        <w:rPr>
          <w:sz w:val="18"/>
          <w:szCs w:val="18"/>
        </w:rPr>
      </w:pPr>
      <w:r>
        <w:rPr>
          <w:sz w:val="18"/>
          <w:szCs w:val="18"/>
        </w:rPr>
        <w:t xml:space="preserve">    for j=1:10</w:t>
      </w:r>
    </w:p>
    <w:p w14:paraId="07909DA4" w14:textId="77777777" w:rsidR="002F6F4F" w:rsidRDefault="002F6F4F" w:rsidP="002F6F4F">
      <w:pPr>
        <w:ind w:firstLine="360"/>
        <w:rPr>
          <w:sz w:val="18"/>
          <w:szCs w:val="18"/>
        </w:rPr>
      </w:pPr>
      <w:r>
        <w:rPr>
          <w:sz w:val="18"/>
          <w:szCs w:val="18"/>
        </w:rPr>
        <w:t xml:space="preserve">        fch1(i)=fch1(i)+(red1(i,j)-r1(i))^2;</w:t>
      </w:r>
    </w:p>
    <w:p w14:paraId="51FC5573" w14:textId="77777777" w:rsidR="002F6F4F" w:rsidRDefault="002F6F4F" w:rsidP="002F6F4F">
      <w:pPr>
        <w:ind w:firstLine="360"/>
        <w:rPr>
          <w:sz w:val="18"/>
          <w:szCs w:val="18"/>
        </w:rPr>
      </w:pPr>
      <w:r>
        <w:rPr>
          <w:sz w:val="18"/>
          <w:szCs w:val="18"/>
        </w:rPr>
        <w:t xml:space="preserve">        fch2(i)=fch2(i)+(red2(i,j)-r2(i))^2;</w:t>
      </w:r>
    </w:p>
    <w:p w14:paraId="5866F172" w14:textId="77777777" w:rsidR="002F6F4F" w:rsidRDefault="002F6F4F" w:rsidP="002F6F4F">
      <w:pPr>
        <w:ind w:firstLine="360"/>
        <w:rPr>
          <w:sz w:val="18"/>
          <w:szCs w:val="18"/>
        </w:rPr>
      </w:pPr>
      <w:r>
        <w:rPr>
          <w:sz w:val="18"/>
          <w:szCs w:val="18"/>
        </w:rPr>
        <w:t xml:space="preserve">    end</w:t>
      </w:r>
    </w:p>
    <w:p w14:paraId="004985FF" w14:textId="77777777" w:rsidR="002F6F4F" w:rsidRDefault="002F6F4F" w:rsidP="002F6F4F">
      <w:pPr>
        <w:ind w:firstLine="360"/>
        <w:rPr>
          <w:sz w:val="18"/>
          <w:szCs w:val="18"/>
        </w:rPr>
      </w:pPr>
      <w:r>
        <w:rPr>
          <w:sz w:val="18"/>
          <w:szCs w:val="18"/>
        </w:rPr>
        <w:t xml:space="preserve">    fchj1(i)=sqrt(fch1(i)/9);</w:t>
      </w:r>
    </w:p>
    <w:p w14:paraId="1FA64A7A" w14:textId="77777777" w:rsidR="002F6F4F" w:rsidRDefault="002F6F4F" w:rsidP="002F6F4F">
      <w:pPr>
        <w:ind w:firstLine="360"/>
        <w:rPr>
          <w:sz w:val="18"/>
          <w:szCs w:val="18"/>
        </w:rPr>
      </w:pPr>
      <w:r>
        <w:rPr>
          <w:sz w:val="18"/>
          <w:szCs w:val="18"/>
        </w:rPr>
        <w:t xml:space="preserve">    fchj2(i)=sqrt(fch2(i)/9);</w:t>
      </w:r>
    </w:p>
    <w:p w14:paraId="4983DEB2" w14:textId="77777777" w:rsidR="002F6F4F" w:rsidRDefault="002F6F4F" w:rsidP="002F6F4F">
      <w:pPr>
        <w:ind w:firstLine="360"/>
        <w:rPr>
          <w:sz w:val="18"/>
          <w:szCs w:val="18"/>
        </w:rPr>
      </w:pPr>
      <w:r>
        <w:rPr>
          <w:sz w:val="18"/>
          <w:szCs w:val="18"/>
        </w:rPr>
        <w:t>end</w:t>
      </w:r>
    </w:p>
    <w:p w14:paraId="6303399D"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求出两组评酒员对红酒评价时的平均方差</w:t>
      </w:r>
    </w:p>
    <w:p w14:paraId="0DC62BE8" w14:textId="77777777" w:rsidR="002F6F4F" w:rsidRDefault="002F6F4F" w:rsidP="002F6F4F">
      <w:pPr>
        <w:ind w:firstLine="360"/>
        <w:rPr>
          <w:sz w:val="18"/>
          <w:szCs w:val="18"/>
        </w:rPr>
      </w:pPr>
      <w:r>
        <w:rPr>
          <w:sz w:val="18"/>
          <w:szCs w:val="18"/>
        </w:rPr>
        <w:t>fchjpj1=(sum(fchj1))/27;</w:t>
      </w:r>
    </w:p>
    <w:p w14:paraId="068F1E07" w14:textId="77777777" w:rsidR="002F6F4F" w:rsidRDefault="002F6F4F" w:rsidP="002F6F4F">
      <w:pPr>
        <w:ind w:firstLine="360"/>
        <w:rPr>
          <w:sz w:val="18"/>
          <w:szCs w:val="18"/>
        </w:rPr>
      </w:pPr>
      <w:r>
        <w:rPr>
          <w:sz w:val="18"/>
          <w:szCs w:val="18"/>
        </w:rPr>
        <w:t>fchjpj2=(sum(fchj2))/27;</w:t>
      </w:r>
    </w:p>
    <w:p w14:paraId="3B7FB59B" w14:textId="77777777" w:rsidR="002F6F4F" w:rsidRDefault="002F6F4F" w:rsidP="002F6F4F">
      <w:pPr>
        <w:ind w:firstLine="360"/>
        <w:rPr>
          <w:sz w:val="18"/>
          <w:szCs w:val="18"/>
        </w:rPr>
      </w:pPr>
    </w:p>
    <w:p w14:paraId="2D66C497"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求出在评价白酒是两组评酒员评价时的方差</w:t>
      </w:r>
    </w:p>
    <w:p w14:paraId="5A90A10E" w14:textId="77777777" w:rsidR="002F6F4F" w:rsidRDefault="002F6F4F" w:rsidP="002F6F4F">
      <w:pPr>
        <w:ind w:firstLine="360"/>
        <w:rPr>
          <w:sz w:val="18"/>
          <w:szCs w:val="18"/>
        </w:rPr>
      </w:pPr>
      <w:r>
        <w:rPr>
          <w:sz w:val="18"/>
          <w:szCs w:val="18"/>
        </w:rPr>
        <w:t>for i=1:28</w:t>
      </w:r>
    </w:p>
    <w:p w14:paraId="797F8BDF" w14:textId="77777777" w:rsidR="002F6F4F" w:rsidRDefault="002F6F4F" w:rsidP="002F6F4F">
      <w:pPr>
        <w:ind w:firstLine="360"/>
        <w:rPr>
          <w:rFonts w:hint="eastAsia"/>
          <w:color w:val="008000"/>
          <w:sz w:val="18"/>
          <w:szCs w:val="18"/>
        </w:rPr>
      </w:pPr>
      <w:r>
        <w:rPr>
          <w:rFonts w:hint="eastAsia"/>
          <w:sz w:val="18"/>
          <w:szCs w:val="18"/>
        </w:rPr>
        <w:t xml:space="preserve">    </w:t>
      </w:r>
      <w:r>
        <w:rPr>
          <w:rFonts w:hint="eastAsia"/>
          <w:color w:val="008000"/>
          <w:sz w:val="18"/>
          <w:szCs w:val="18"/>
        </w:rPr>
        <w:t>%</w:t>
      </w:r>
      <w:r>
        <w:rPr>
          <w:rFonts w:hint="eastAsia"/>
          <w:color w:val="008000"/>
          <w:sz w:val="18"/>
          <w:szCs w:val="18"/>
        </w:rPr>
        <w:t>求出两组评酒员评价时的平均值</w:t>
      </w:r>
    </w:p>
    <w:p w14:paraId="2D25D888" w14:textId="77777777" w:rsidR="002F6F4F" w:rsidRDefault="002F6F4F" w:rsidP="002F6F4F">
      <w:pPr>
        <w:ind w:firstLine="360"/>
        <w:rPr>
          <w:sz w:val="18"/>
          <w:szCs w:val="18"/>
        </w:rPr>
      </w:pPr>
      <w:r>
        <w:rPr>
          <w:sz w:val="18"/>
          <w:szCs w:val="18"/>
        </w:rPr>
        <w:t xml:space="preserve">    w1(i)=sum(white1(i,:))/10;</w:t>
      </w:r>
    </w:p>
    <w:p w14:paraId="1FF0B040" w14:textId="77777777" w:rsidR="002F6F4F" w:rsidRDefault="002F6F4F" w:rsidP="002F6F4F">
      <w:pPr>
        <w:ind w:firstLine="360"/>
        <w:rPr>
          <w:sz w:val="18"/>
          <w:szCs w:val="18"/>
        </w:rPr>
      </w:pPr>
      <w:r>
        <w:rPr>
          <w:sz w:val="18"/>
          <w:szCs w:val="18"/>
        </w:rPr>
        <w:t xml:space="preserve">    w2(i)=sum(white2(i,:))/10;</w:t>
      </w:r>
    </w:p>
    <w:p w14:paraId="6FA64EBB" w14:textId="77777777" w:rsidR="002F6F4F" w:rsidRDefault="002F6F4F" w:rsidP="002F6F4F">
      <w:pPr>
        <w:ind w:firstLine="360"/>
        <w:rPr>
          <w:sz w:val="18"/>
          <w:szCs w:val="18"/>
        </w:rPr>
      </w:pPr>
      <w:r>
        <w:rPr>
          <w:sz w:val="18"/>
          <w:szCs w:val="18"/>
        </w:rPr>
        <w:t>end</w:t>
      </w:r>
    </w:p>
    <w:p w14:paraId="5A2740B6"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用评酒员评价白酒时与以上求出的平均值比较求出相应方差</w:t>
      </w:r>
    </w:p>
    <w:p w14:paraId="2EEA6BCC" w14:textId="77777777" w:rsidR="002F6F4F" w:rsidRDefault="002F6F4F" w:rsidP="002F6F4F">
      <w:pPr>
        <w:ind w:firstLine="360"/>
        <w:rPr>
          <w:sz w:val="18"/>
          <w:szCs w:val="18"/>
        </w:rPr>
      </w:pPr>
      <w:r>
        <w:rPr>
          <w:sz w:val="18"/>
          <w:szCs w:val="18"/>
        </w:rPr>
        <w:t>for i=1:28</w:t>
      </w:r>
    </w:p>
    <w:p w14:paraId="7236373D" w14:textId="77777777" w:rsidR="002F6F4F" w:rsidRDefault="002F6F4F" w:rsidP="002F6F4F">
      <w:pPr>
        <w:ind w:firstLine="360"/>
        <w:rPr>
          <w:sz w:val="18"/>
          <w:szCs w:val="18"/>
        </w:rPr>
      </w:pPr>
      <w:r>
        <w:rPr>
          <w:sz w:val="18"/>
          <w:szCs w:val="18"/>
        </w:rPr>
        <w:t xml:space="preserve">    fcb1(i)=0;</w:t>
      </w:r>
    </w:p>
    <w:p w14:paraId="24F21FF7" w14:textId="77777777" w:rsidR="002F6F4F" w:rsidRDefault="002F6F4F" w:rsidP="002F6F4F">
      <w:pPr>
        <w:ind w:firstLine="360"/>
        <w:rPr>
          <w:sz w:val="18"/>
          <w:szCs w:val="18"/>
        </w:rPr>
      </w:pPr>
      <w:r>
        <w:rPr>
          <w:sz w:val="18"/>
          <w:szCs w:val="18"/>
        </w:rPr>
        <w:t xml:space="preserve">    fcb2(i)=0;</w:t>
      </w:r>
    </w:p>
    <w:p w14:paraId="77C1037F" w14:textId="77777777" w:rsidR="002F6F4F" w:rsidRDefault="002F6F4F" w:rsidP="002F6F4F">
      <w:pPr>
        <w:ind w:firstLine="360"/>
        <w:rPr>
          <w:sz w:val="18"/>
          <w:szCs w:val="18"/>
        </w:rPr>
      </w:pPr>
      <w:r>
        <w:rPr>
          <w:sz w:val="18"/>
          <w:szCs w:val="18"/>
        </w:rPr>
        <w:t xml:space="preserve">    for j=1:10</w:t>
      </w:r>
    </w:p>
    <w:p w14:paraId="42B004E4" w14:textId="77777777" w:rsidR="002F6F4F" w:rsidRDefault="002F6F4F" w:rsidP="002F6F4F">
      <w:pPr>
        <w:ind w:firstLine="360"/>
        <w:rPr>
          <w:sz w:val="18"/>
          <w:szCs w:val="18"/>
        </w:rPr>
      </w:pPr>
      <w:r>
        <w:rPr>
          <w:sz w:val="18"/>
          <w:szCs w:val="18"/>
        </w:rPr>
        <w:t xml:space="preserve">        fcb1(i)=fcb1(i)+(white1(i,j)-w1(i))^2;</w:t>
      </w:r>
    </w:p>
    <w:p w14:paraId="75B86C14" w14:textId="77777777" w:rsidR="002F6F4F" w:rsidRDefault="002F6F4F" w:rsidP="002F6F4F">
      <w:pPr>
        <w:ind w:firstLine="360"/>
        <w:rPr>
          <w:sz w:val="18"/>
          <w:szCs w:val="18"/>
        </w:rPr>
      </w:pPr>
      <w:r>
        <w:rPr>
          <w:sz w:val="18"/>
          <w:szCs w:val="18"/>
        </w:rPr>
        <w:t xml:space="preserve">        fcb2(i)=fcb2(i)+(white2(i,j)-w2(i))^2;</w:t>
      </w:r>
    </w:p>
    <w:p w14:paraId="3F171F85" w14:textId="77777777" w:rsidR="002F6F4F" w:rsidRDefault="002F6F4F" w:rsidP="002F6F4F">
      <w:pPr>
        <w:ind w:firstLine="360"/>
        <w:rPr>
          <w:sz w:val="18"/>
          <w:szCs w:val="18"/>
        </w:rPr>
      </w:pPr>
      <w:r>
        <w:rPr>
          <w:sz w:val="18"/>
          <w:szCs w:val="18"/>
        </w:rPr>
        <w:t xml:space="preserve">    end</w:t>
      </w:r>
    </w:p>
    <w:p w14:paraId="75210CA7" w14:textId="77777777" w:rsidR="002F6F4F" w:rsidRDefault="002F6F4F" w:rsidP="002F6F4F">
      <w:pPr>
        <w:ind w:firstLine="360"/>
        <w:rPr>
          <w:sz w:val="18"/>
          <w:szCs w:val="18"/>
        </w:rPr>
      </w:pPr>
      <w:r>
        <w:rPr>
          <w:sz w:val="18"/>
          <w:szCs w:val="18"/>
        </w:rPr>
        <w:t xml:space="preserve">    fcbj1(i)=sqrt(fcb1(i)/9);</w:t>
      </w:r>
    </w:p>
    <w:p w14:paraId="0FEF4C9F" w14:textId="77777777" w:rsidR="002F6F4F" w:rsidRDefault="002F6F4F" w:rsidP="002F6F4F">
      <w:pPr>
        <w:ind w:firstLine="360"/>
        <w:rPr>
          <w:sz w:val="18"/>
          <w:szCs w:val="18"/>
        </w:rPr>
      </w:pPr>
      <w:r>
        <w:rPr>
          <w:sz w:val="18"/>
          <w:szCs w:val="18"/>
        </w:rPr>
        <w:t xml:space="preserve">    fcbj2(i)=sqrt(fcb2(i)/9);</w:t>
      </w:r>
    </w:p>
    <w:p w14:paraId="6A5B1D3E" w14:textId="77777777" w:rsidR="002F6F4F" w:rsidRDefault="002F6F4F" w:rsidP="002F6F4F">
      <w:pPr>
        <w:ind w:firstLine="360"/>
        <w:rPr>
          <w:sz w:val="18"/>
          <w:szCs w:val="18"/>
        </w:rPr>
      </w:pPr>
      <w:r>
        <w:rPr>
          <w:sz w:val="18"/>
          <w:szCs w:val="18"/>
        </w:rPr>
        <w:t>end</w:t>
      </w:r>
    </w:p>
    <w:p w14:paraId="447DB72E"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求出两组评酒员对白酒评价时的平均方差</w:t>
      </w:r>
    </w:p>
    <w:p w14:paraId="25E92984" w14:textId="77777777" w:rsidR="002F6F4F" w:rsidRDefault="002F6F4F" w:rsidP="002F6F4F">
      <w:pPr>
        <w:ind w:firstLine="360"/>
        <w:rPr>
          <w:sz w:val="18"/>
          <w:szCs w:val="18"/>
        </w:rPr>
      </w:pPr>
      <w:r>
        <w:rPr>
          <w:sz w:val="18"/>
          <w:szCs w:val="18"/>
        </w:rPr>
        <w:t>fcbjpj1=(sum(fcbj1))/28;</w:t>
      </w:r>
    </w:p>
    <w:p w14:paraId="7CEA8391" w14:textId="77777777" w:rsidR="002F6F4F" w:rsidRDefault="002F6F4F" w:rsidP="002F6F4F">
      <w:pPr>
        <w:ind w:firstLine="360"/>
        <w:rPr>
          <w:sz w:val="18"/>
          <w:szCs w:val="18"/>
        </w:rPr>
      </w:pPr>
      <w:r>
        <w:rPr>
          <w:sz w:val="18"/>
          <w:szCs w:val="18"/>
        </w:rPr>
        <w:t>fcbjpj2=(sum(fcbj2))/28;</w:t>
      </w:r>
    </w:p>
    <w:p w14:paraId="4BC650FB" w14:textId="77777777" w:rsidR="002F6F4F" w:rsidRDefault="002F6F4F" w:rsidP="002F6F4F">
      <w:pPr>
        <w:ind w:firstLine="360"/>
        <w:rPr>
          <w:sz w:val="18"/>
          <w:szCs w:val="18"/>
        </w:rPr>
      </w:pPr>
    </w:p>
    <w:p w14:paraId="121D780A"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求出对以上两种酒评价时，两组评酒员的平均方差</w:t>
      </w:r>
    </w:p>
    <w:p w14:paraId="0F92DCB8" w14:textId="77777777" w:rsidR="002F6F4F" w:rsidRDefault="002F6F4F" w:rsidP="002F6F4F">
      <w:pPr>
        <w:ind w:firstLine="360"/>
        <w:rPr>
          <w:sz w:val="18"/>
          <w:szCs w:val="18"/>
        </w:rPr>
      </w:pPr>
      <w:r>
        <w:rPr>
          <w:sz w:val="18"/>
          <w:szCs w:val="18"/>
        </w:rPr>
        <w:t>fcpj1=(fchjpj1+fcbjpj1)/2;</w:t>
      </w:r>
    </w:p>
    <w:p w14:paraId="102A4475" w14:textId="77777777" w:rsidR="002F6F4F" w:rsidRDefault="002F6F4F" w:rsidP="002F6F4F">
      <w:pPr>
        <w:ind w:firstLine="360"/>
        <w:rPr>
          <w:sz w:val="18"/>
          <w:szCs w:val="18"/>
        </w:rPr>
      </w:pPr>
      <w:r>
        <w:rPr>
          <w:sz w:val="18"/>
          <w:szCs w:val="18"/>
        </w:rPr>
        <w:t>fcpj2=(fchjpj2+fcbjpj2)/2;</w:t>
      </w:r>
    </w:p>
    <w:p w14:paraId="4090E62A" w14:textId="77777777" w:rsidR="002F6F4F" w:rsidRDefault="002F6F4F" w:rsidP="002F6F4F">
      <w:pPr>
        <w:ind w:firstLine="360"/>
        <w:rPr>
          <w:sz w:val="18"/>
          <w:szCs w:val="18"/>
        </w:rPr>
      </w:pPr>
    </w:p>
    <w:p w14:paraId="11DAB2CD"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表述出评价时误差结果</w:t>
      </w:r>
    </w:p>
    <w:p w14:paraId="0E0A1846" w14:textId="77777777" w:rsidR="002F6F4F" w:rsidRDefault="002F6F4F" w:rsidP="002F6F4F">
      <w:pPr>
        <w:ind w:firstLine="360"/>
        <w:rPr>
          <w:rFonts w:hint="eastAsia"/>
          <w:sz w:val="18"/>
          <w:szCs w:val="18"/>
        </w:rPr>
      </w:pPr>
      <w:r>
        <w:rPr>
          <w:rFonts w:hint="eastAsia"/>
          <w:sz w:val="18"/>
          <w:szCs w:val="18"/>
        </w:rPr>
        <w:t>disp('</w:t>
      </w:r>
      <w:r>
        <w:rPr>
          <w:rFonts w:hint="eastAsia"/>
          <w:color w:val="FF0000"/>
          <w:sz w:val="18"/>
          <w:szCs w:val="18"/>
        </w:rPr>
        <w:t>描述红酒时，两组评酒员打分时的方差分别为：</w:t>
      </w:r>
      <w:r>
        <w:rPr>
          <w:rFonts w:hint="eastAsia"/>
          <w:sz w:val="18"/>
          <w:szCs w:val="18"/>
        </w:rPr>
        <w:t>')</w:t>
      </w:r>
    </w:p>
    <w:p w14:paraId="3451F8F1" w14:textId="77777777" w:rsidR="002F6F4F" w:rsidRDefault="002F6F4F" w:rsidP="002F6F4F">
      <w:pPr>
        <w:ind w:firstLine="360"/>
        <w:rPr>
          <w:sz w:val="18"/>
          <w:szCs w:val="18"/>
        </w:rPr>
      </w:pPr>
      <w:r>
        <w:rPr>
          <w:sz w:val="18"/>
          <w:szCs w:val="18"/>
        </w:rPr>
        <w:t>[fchjpj1 fchjpj2]</w:t>
      </w:r>
    </w:p>
    <w:p w14:paraId="47C80247" w14:textId="77777777" w:rsidR="002F6F4F" w:rsidRDefault="002F6F4F" w:rsidP="002F6F4F">
      <w:pPr>
        <w:ind w:firstLine="360"/>
        <w:rPr>
          <w:rFonts w:hint="eastAsia"/>
          <w:sz w:val="18"/>
          <w:szCs w:val="18"/>
        </w:rPr>
      </w:pPr>
      <w:r>
        <w:rPr>
          <w:rFonts w:hint="eastAsia"/>
          <w:sz w:val="18"/>
          <w:szCs w:val="18"/>
        </w:rPr>
        <w:t>disp('</w:t>
      </w:r>
      <w:r>
        <w:rPr>
          <w:rFonts w:hint="eastAsia"/>
          <w:color w:val="FF0000"/>
          <w:sz w:val="18"/>
          <w:szCs w:val="18"/>
        </w:rPr>
        <w:t>描述白酒时，两组评酒员打分时的方差分别为：</w:t>
      </w:r>
      <w:r>
        <w:rPr>
          <w:rFonts w:hint="eastAsia"/>
          <w:sz w:val="18"/>
          <w:szCs w:val="18"/>
        </w:rPr>
        <w:t>')</w:t>
      </w:r>
    </w:p>
    <w:p w14:paraId="5F0C37A1" w14:textId="77777777" w:rsidR="002F6F4F" w:rsidRDefault="002F6F4F" w:rsidP="002F6F4F">
      <w:pPr>
        <w:ind w:firstLine="360"/>
        <w:rPr>
          <w:sz w:val="18"/>
          <w:szCs w:val="18"/>
        </w:rPr>
      </w:pPr>
      <w:r>
        <w:rPr>
          <w:sz w:val="18"/>
          <w:szCs w:val="18"/>
        </w:rPr>
        <w:t>[fcbjpj1 fcbjpj2]</w:t>
      </w:r>
    </w:p>
    <w:p w14:paraId="72BF1385" w14:textId="77777777" w:rsidR="002F6F4F" w:rsidRDefault="002F6F4F" w:rsidP="002F6F4F">
      <w:pPr>
        <w:ind w:firstLine="360"/>
        <w:rPr>
          <w:rFonts w:hint="eastAsia"/>
          <w:sz w:val="18"/>
          <w:szCs w:val="18"/>
        </w:rPr>
      </w:pPr>
      <w:r>
        <w:rPr>
          <w:rFonts w:hint="eastAsia"/>
          <w:sz w:val="18"/>
          <w:szCs w:val="18"/>
        </w:rPr>
        <w:t>disp('</w:t>
      </w:r>
      <w:r>
        <w:rPr>
          <w:rFonts w:hint="eastAsia"/>
          <w:color w:val="FF0000"/>
          <w:sz w:val="18"/>
          <w:szCs w:val="18"/>
        </w:rPr>
        <w:t>综合后，两组评酒员打分时的方差分别为：</w:t>
      </w:r>
      <w:r>
        <w:rPr>
          <w:rFonts w:hint="eastAsia"/>
          <w:sz w:val="18"/>
          <w:szCs w:val="18"/>
        </w:rPr>
        <w:t>')</w:t>
      </w:r>
    </w:p>
    <w:p w14:paraId="275CD512" w14:textId="77777777" w:rsidR="002F6F4F" w:rsidRDefault="002F6F4F" w:rsidP="002F6F4F">
      <w:pPr>
        <w:ind w:firstLine="360"/>
        <w:rPr>
          <w:sz w:val="18"/>
          <w:szCs w:val="18"/>
        </w:rPr>
      </w:pPr>
      <w:r>
        <w:rPr>
          <w:sz w:val="18"/>
          <w:szCs w:val="18"/>
        </w:rPr>
        <w:lastRenderedPageBreak/>
        <w:t>[fcpj1 fcpj2]</w:t>
      </w:r>
    </w:p>
    <w:p w14:paraId="2F66E1D7" w14:textId="77777777" w:rsidR="002F6F4F" w:rsidRDefault="002F6F4F" w:rsidP="002F6F4F">
      <w:pPr>
        <w:ind w:firstLine="360"/>
        <w:rPr>
          <w:sz w:val="18"/>
          <w:szCs w:val="18"/>
        </w:rPr>
      </w:pPr>
    </w:p>
    <w:p w14:paraId="18F2C7D4"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绘图直观表述出结果</w:t>
      </w:r>
    </w:p>
    <w:p w14:paraId="34E8D7DF" w14:textId="77777777" w:rsidR="002F6F4F" w:rsidRDefault="002F6F4F" w:rsidP="002F6F4F">
      <w:pPr>
        <w:ind w:firstLine="360"/>
        <w:rPr>
          <w:sz w:val="18"/>
          <w:szCs w:val="18"/>
        </w:rPr>
      </w:pPr>
      <w:r>
        <w:rPr>
          <w:sz w:val="18"/>
          <w:szCs w:val="18"/>
        </w:rPr>
        <w:t>jb=[1 2];</w:t>
      </w:r>
    </w:p>
    <w:p w14:paraId="63AE6744" w14:textId="77777777" w:rsidR="002F6F4F" w:rsidRDefault="002F6F4F" w:rsidP="002F6F4F">
      <w:pPr>
        <w:ind w:firstLine="360"/>
        <w:rPr>
          <w:sz w:val="18"/>
          <w:szCs w:val="18"/>
        </w:rPr>
      </w:pPr>
      <w:r>
        <w:rPr>
          <w:sz w:val="18"/>
          <w:szCs w:val="18"/>
        </w:rPr>
        <w:t>zu1=[fchjpj1 fcbjpj1];</w:t>
      </w:r>
    </w:p>
    <w:p w14:paraId="34BC9311" w14:textId="77777777" w:rsidR="002F6F4F" w:rsidRDefault="002F6F4F" w:rsidP="002F6F4F">
      <w:pPr>
        <w:ind w:firstLine="360"/>
        <w:rPr>
          <w:sz w:val="18"/>
          <w:szCs w:val="18"/>
        </w:rPr>
      </w:pPr>
      <w:r>
        <w:rPr>
          <w:sz w:val="18"/>
          <w:szCs w:val="18"/>
        </w:rPr>
        <w:t>zu2=[fchjpj2 fcbjpj2];</w:t>
      </w:r>
    </w:p>
    <w:p w14:paraId="4162B437" w14:textId="77777777" w:rsidR="002F6F4F" w:rsidRDefault="002F6F4F" w:rsidP="002F6F4F">
      <w:pPr>
        <w:ind w:firstLine="360"/>
        <w:rPr>
          <w:sz w:val="18"/>
          <w:szCs w:val="18"/>
        </w:rPr>
      </w:pPr>
      <w:r>
        <w:rPr>
          <w:sz w:val="18"/>
          <w:szCs w:val="18"/>
        </w:rPr>
        <w:t>plot(jb,zu1,'r*',jb,zu2,'bo')</w:t>
      </w:r>
    </w:p>
    <w:p w14:paraId="02A86EF0" w14:textId="77777777" w:rsidR="002F6F4F" w:rsidRDefault="002F6F4F" w:rsidP="002F6F4F">
      <w:pPr>
        <w:ind w:firstLine="360"/>
        <w:rPr>
          <w:rFonts w:hint="eastAsia"/>
          <w:sz w:val="18"/>
          <w:szCs w:val="18"/>
        </w:rPr>
      </w:pPr>
      <w:r>
        <w:rPr>
          <w:rFonts w:hint="eastAsia"/>
          <w:sz w:val="18"/>
          <w:szCs w:val="18"/>
        </w:rPr>
        <w:t>title('</w:t>
      </w:r>
      <w:r>
        <w:rPr>
          <w:rFonts w:hint="eastAsia"/>
          <w:color w:val="FF0000"/>
          <w:sz w:val="18"/>
          <w:szCs w:val="18"/>
        </w:rPr>
        <w:t>两组评酒员打分时的方差比较</w:t>
      </w:r>
      <w:r>
        <w:rPr>
          <w:rFonts w:hint="eastAsia"/>
          <w:color w:val="FF0000"/>
          <w:sz w:val="18"/>
          <w:szCs w:val="18"/>
        </w:rPr>
        <w:t>'</w:t>
      </w:r>
      <w:r>
        <w:rPr>
          <w:rFonts w:hint="eastAsia"/>
          <w:sz w:val="18"/>
          <w:szCs w:val="18"/>
        </w:rPr>
        <w:t>);</w:t>
      </w:r>
    </w:p>
    <w:p w14:paraId="12B48F35" w14:textId="77777777" w:rsidR="002F6F4F" w:rsidRDefault="002F6F4F" w:rsidP="002F6F4F">
      <w:pPr>
        <w:ind w:firstLine="360"/>
        <w:rPr>
          <w:rFonts w:hint="eastAsia"/>
          <w:sz w:val="18"/>
          <w:szCs w:val="18"/>
        </w:rPr>
      </w:pPr>
      <w:r>
        <w:rPr>
          <w:rFonts w:hint="eastAsia"/>
          <w:sz w:val="18"/>
          <w:szCs w:val="18"/>
        </w:rPr>
        <w:t>xlabel('</w:t>
      </w:r>
      <w:r>
        <w:rPr>
          <w:rFonts w:hint="eastAsia"/>
          <w:color w:val="FF0000"/>
          <w:sz w:val="18"/>
          <w:szCs w:val="18"/>
        </w:rPr>
        <w:t>代表两种不同的酒</w:t>
      </w:r>
      <w:r>
        <w:rPr>
          <w:rFonts w:hint="eastAsia"/>
          <w:sz w:val="18"/>
          <w:szCs w:val="18"/>
        </w:rPr>
        <w:t>');</w:t>
      </w:r>
    </w:p>
    <w:p w14:paraId="33E6A991" w14:textId="77777777" w:rsidR="002F6F4F" w:rsidRDefault="002F6F4F" w:rsidP="002F6F4F">
      <w:pPr>
        <w:ind w:firstLine="360"/>
        <w:rPr>
          <w:rFonts w:hint="eastAsia"/>
          <w:sz w:val="18"/>
          <w:szCs w:val="18"/>
        </w:rPr>
      </w:pPr>
      <w:r>
        <w:rPr>
          <w:rFonts w:hint="eastAsia"/>
          <w:sz w:val="18"/>
          <w:szCs w:val="18"/>
        </w:rPr>
        <w:t>ylabel('</w:t>
      </w:r>
      <w:r>
        <w:rPr>
          <w:rFonts w:hint="eastAsia"/>
          <w:color w:val="FF0000"/>
          <w:sz w:val="18"/>
          <w:szCs w:val="18"/>
        </w:rPr>
        <w:t>两组评酒员打分时的平均误差</w:t>
      </w:r>
      <w:r>
        <w:rPr>
          <w:rFonts w:hint="eastAsia"/>
          <w:sz w:val="18"/>
          <w:szCs w:val="18"/>
        </w:rPr>
        <w:t>');</w:t>
      </w:r>
    </w:p>
    <w:p w14:paraId="3303EAD4" w14:textId="77777777" w:rsidR="002F6F4F" w:rsidRDefault="002F6F4F" w:rsidP="002F6F4F">
      <w:pPr>
        <w:ind w:firstLine="360"/>
        <w:rPr>
          <w:rFonts w:hint="eastAsia"/>
          <w:sz w:val="18"/>
          <w:szCs w:val="18"/>
        </w:rPr>
      </w:pPr>
      <w:r>
        <w:rPr>
          <w:rFonts w:hint="eastAsia"/>
          <w:sz w:val="18"/>
          <w:szCs w:val="18"/>
        </w:rPr>
        <w:t>text(1,fchjpj1+0.2,'</w:t>
      </w:r>
      <w:r>
        <w:rPr>
          <w:rFonts w:hint="eastAsia"/>
          <w:color w:val="FF0000"/>
          <w:sz w:val="18"/>
          <w:szCs w:val="18"/>
        </w:rPr>
        <w:t>一组评红酒时方差</w:t>
      </w:r>
      <w:r>
        <w:rPr>
          <w:rFonts w:hint="eastAsia"/>
          <w:sz w:val="18"/>
          <w:szCs w:val="18"/>
        </w:rPr>
        <w:t>')</w:t>
      </w:r>
    </w:p>
    <w:p w14:paraId="3854A7F9" w14:textId="77777777" w:rsidR="002F6F4F" w:rsidRDefault="002F6F4F" w:rsidP="002F6F4F">
      <w:pPr>
        <w:ind w:firstLine="360"/>
        <w:rPr>
          <w:rFonts w:hint="eastAsia"/>
          <w:sz w:val="18"/>
          <w:szCs w:val="18"/>
        </w:rPr>
      </w:pPr>
      <w:r>
        <w:rPr>
          <w:rFonts w:hint="eastAsia"/>
          <w:sz w:val="18"/>
          <w:szCs w:val="18"/>
        </w:rPr>
        <w:t>text(2-0.3,fcbjpj1-0.3,'</w:t>
      </w:r>
      <w:r>
        <w:rPr>
          <w:rFonts w:hint="eastAsia"/>
          <w:color w:val="FF0000"/>
          <w:sz w:val="18"/>
          <w:szCs w:val="18"/>
        </w:rPr>
        <w:t>一组评白酒时方差</w:t>
      </w:r>
      <w:r>
        <w:rPr>
          <w:rFonts w:hint="eastAsia"/>
          <w:sz w:val="18"/>
          <w:szCs w:val="18"/>
        </w:rPr>
        <w:t>')</w:t>
      </w:r>
    </w:p>
    <w:p w14:paraId="22BCD6F2" w14:textId="77777777" w:rsidR="002F6F4F" w:rsidRDefault="002F6F4F" w:rsidP="002F6F4F">
      <w:pPr>
        <w:ind w:firstLine="360"/>
        <w:rPr>
          <w:rFonts w:hint="eastAsia"/>
          <w:sz w:val="18"/>
          <w:szCs w:val="18"/>
        </w:rPr>
      </w:pPr>
      <w:r>
        <w:rPr>
          <w:rFonts w:hint="eastAsia"/>
          <w:sz w:val="18"/>
          <w:szCs w:val="18"/>
        </w:rPr>
        <w:t>text(1,fchjpj2+0.2,'</w:t>
      </w:r>
      <w:r>
        <w:rPr>
          <w:rFonts w:hint="eastAsia"/>
          <w:color w:val="FF0000"/>
          <w:sz w:val="18"/>
          <w:szCs w:val="18"/>
        </w:rPr>
        <w:t>二组评红酒时方差</w:t>
      </w:r>
      <w:r>
        <w:rPr>
          <w:rFonts w:hint="eastAsia"/>
          <w:sz w:val="18"/>
          <w:szCs w:val="18"/>
        </w:rPr>
        <w:t>')</w:t>
      </w:r>
    </w:p>
    <w:p w14:paraId="418ED370" w14:textId="77777777" w:rsidR="002F6F4F" w:rsidRDefault="002F6F4F" w:rsidP="002F6F4F">
      <w:pPr>
        <w:ind w:firstLine="360"/>
        <w:rPr>
          <w:rFonts w:hint="eastAsia"/>
          <w:sz w:val="18"/>
          <w:szCs w:val="18"/>
        </w:rPr>
      </w:pPr>
      <w:r>
        <w:rPr>
          <w:rFonts w:hint="eastAsia"/>
          <w:sz w:val="18"/>
          <w:szCs w:val="18"/>
        </w:rPr>
        <w:t>text(2-0.3,fcbjpj2+0.2,'</w:t>
      </w:r>
      <w:r>
        <w:rPr>
          <w:rFonts w:hint="eastAsia"/>
          <w:color w:val="FF0000"/>
          <w:sz w:val="18"/>
          <w:szCs w:val="18"/>
        </w:rPr>
        <w:t>二组评白酒时方差</w:t>
      </w:r>
      <w:r>
        <w:rPr>
          <w:rFonts w:hint="eastAsia"/>
          <w:color w:val="FF0000"/>
          <w:sz w:val="18"/>
          <w:szCs w:val="18"/>
        </w:rPr>
        <w:t>'</w:t>
      </w:r>
      <w:r>
        <w:rPr>
          <w:rFonts w:hint="eastAsia"/>
          <w:sz w:val="18"/>
          <w:szCs w:val="18"/>
        </w:rPr>
        <w:t>)</w:t>
      </w:r>
    </w:p>
    <w:p w14:paraId="1F523B25" w14:textId="77777777" w:rsidR="002F6F4F" w:rsidRDefault="002F6F4F" w:rsidP="002F6F4F">
      <w:pPr>
        <w:ind w:firstLine="360"/>
        <w:rPr>
          <w:rFonts w:hint="eastAsia"/>
          <w:sz w:val="18"/>
          <w:szCs w:val="18"/>
        </w:rPr>
      </w:pPr>
      <w:r>
        <w:rPr>
          <w:rFonts w:hint="eastAsia"/>
          <w:sz w:val="18"/>
          <w:szCs w:val="18"/>
        </w:rPr>
        <w:t>legend('</w:t>
      </w:r>
      <w:r>
        <w:rPr>
          <w:rFonts w:hint="eastAsia"/>
          <w:color w:val="FF0000"/>
          <w:sz w:val="18"/>
          <w:szCs w:val="18"/>
        </w:rPr>
        <w:t>第一组评酒员所得数据的方差</w:t>
      </w:r>
      <w:r>
        <w:rPr>
          <w:rFonts w:hint="eastAsia"/>
          <w:color w:val="FF0000"/>
          <w:sz w:val="18"/>
          <w:szCs w:val="18"/>
        </w:rPr>
        <w:t>','</w:t>
      </w:r>
      <w:r>
        <w:rPr>
          <w:rFonts w:hint="eastAsia"/>
          <w:color w:val="FF0000"/>
          <w:sz w:val="18"/>
          <w:szCs w:val="18"/>
        </w:rPr>
        <w:t>第二组评酒员所得数据的方差</w:t>
      </w:r>
      <w:r>
        <w:rPr>
          <w:rFonts w:hint="eastAsia"/>
          <w:sz w:val="18"/>
          <w:szCs w:val="18"/>
        </w:rPr>
        <w:t>')</w:t>
      </w:r>
    </w:p>
    <w:p w14:paraId="30B3AA8C" w14:textId="77777777" w:rsidR="002F6F4F" w:rsidRDefault="002F6F4F" w:rsidP="002F6F4F">
      <w:pPr>
        <w:pStyle w:val="p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1.1.3</w:t>
        </w:r>
      </w:smartTag>
      <w:r>
        <w:rPr>
          <w:rFonts w:hint="eastAsia"/>
        </w:rPr>
        <w:t xml:space="preserve"> </w:t>
      </w:r>
      <w:r>
        <w:rPr>
          <w:rFonts w:hint="eastAsia"/>
        </w:rPr>
        <w:t>基于熵值法判断两组数据的准确度</w:t>
      </w:r>
    </w:p>
    <w:p w14:paraId="77A287DC"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以下用熵值法基于芳香物质数据求取葡萄酒香气质量，已达到对评酒员评价准确度的目的</w:t>
      </w:r>
    </w:p>
    <w:p w14:paraId="3142FC4F"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该处使用的芳香物质数据仅为两种酿酒葡萄的数据</w:t>
      </w:r>
    </w:p>
    <w:p w14:paraId="71D62010" w14:textId="77777777" w:rsidR="002F6F4F" w:rsidRDefault="002F6F4F" w:rsidP="002F6F4F">
      <w:pPr>
        <w:ind w:firstLine="360"/>
        <w:rPr>
          <w:sz w:val="18"/>
          <w:szCs w:val="18"/>
        </w:rPr>
      </w:pPr>
      <w:r>
        <w:rPr>
          <w:sz w:val="18"/>
          <w:szCs w:val="18"/>
        </w:rPr>
        <w:t>clear all</w:t>
      </w:r>
    </w:p>
    <w:p w14:paraId="3E98FCF3" w14:textId="77777777" w:rsidR="002F6F4F" w:rsidRDefault="002F6F4F" w:rsidP="002F6F4F">
      <w:pPr>
        <w:ind w:firstLine="360"/>
        <w:rPr>
          <w:sz w:val="18"/>
          <w:szCs w:val="18"/>
        </w:rPr>
      </w:pPr>
      <w:r>
        <w:rPr>
          <w:sz w:val="18"/>
          <w:szCs w:val="18"/>
        </w:rPr>
        <w:t>clc</w:t>
      </w:r>
    </w:p>
    <w:p w14:paraId="0E2CC8ED"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将评委打分香气的值进行排序，得出评委得分的排名，以利于对比</w:t>
      </w:r>
    </w:p>
    <w:p w14:paraId="6724ECFC" w14:textId="77777777" w:rsidR="002F6F4F" w:rsidRDefault="002F6F4F" w:rsidP="002F6F4F">
      <w:pPr>
        <w:ind w:firstLine="360"/>
        <w:rPr>
          <w:sz w:val="18"/>
          <w:szCs w:val="18"/>
        </w:rPr>
      </w:pPr>
      <w:r>
        <w:rPr>
          <w:sz w:val="18"/>
          <w:szCs w:val="18"/>
        </w:rPr>
        <w:t>load xqdffile redxq1 redxq2 whitexq1 whitexq2</w:t>
      </w:r>
    </w:p>
    <w:p w14:paraId="0EA464EE" w14:textId="77777777" w:rsidR="002F6F4F" w:rsidRDefault="002F6F4F" w:rsidP="002F6F4F">
      <w:pPr>
        <w:ind w:firstLine="360"/>
        <w:rPr>
          <w:sz w:val="18"/>
          <w:szCs w:val="18"/>
        </w:rPr>
      </w:pPr>
    </w:p>
    <w:p w14:paraId="53C0A8B8" w14:textId="77777777" w:rsidR="002F6F4F" w:rsidRDefault="002F6F4F" w:rsidP="002F6F4F">
      <w:pPr>
        <w:ind w:firstLine="360"/>
        <w:rPr>
          <w:rFonts w:hint="eastAsia"/>
          <w:sz w:val="18"/>
          <w:szCs w:val="18"/>
        </w:rPr>
      </w:pPr>
      <w:r>
        <w:rPr>
          <w:rFonts w:hint="eastAsia"/>
          <w:color w:val="008000"/>
          <w:sz w:val="18"/>
          <w:szCs w:val="18"/>
        </w:rPr>
        <w:t>%</w:t>
      </w:r>
      <w:r>
        <w:rPr>
          <w:rFonts w:hint="eastAsia"/>
          <w:color w:val="008000"/>
          <w:sz w:val="18"/>
          <w:szCs w:val="18"/>
        </w:rPr>
        <w:t>对葡萄酒质量按照香气的值从小到大进行排序并给予分数</w:t>
      </w:r>
    </w:p>
    <w:p w14:paraId="211585C5" w14:textId="77777777" w:rsidR="002F6F4F" w:rsidRDefault="002F6F4F" w:rsidP="002F6F4F">
      <w:pPr>
        <w:ind w:firstLine="360"/>
        <w:rPr>
          <w:sz w:val="18"/>
          <w:szCs w:val="18"/>
        </w:rPr>
      </w:pPr>
      <w:r>
        <w:rPr>
          <w:sz w:val="18"/>
          <w:szCs w:val="18"/>
        </w:rPr>
        <w:t>[hjxq1,hjxqpm1]=sort(redxq1);</w:t>
      </w:r>
    </w:p>
    <w:p w14:paraId="51B991C2" w14:textId="77777777" w:rsidR="002F6F4F" w:rsidRDefault="002F6F4F" w:rsidP="002F6F4F">
      <w:pPr>
        <w:ind w:firstLine="360"/>
        <w:rPr>
          <w:sz w:val="18"/>
          <w:szCs w:val="18"/>
        </w:rPr>
      </w:pPr>
      <w:r>
        <w:rPr>
          <w:sz w:val="18"/>
          <w:szCs w:val="18"/>
        </w:rPr>
        <w:t>[bjxq1,bjxqpm1]=sort(whitexq1);</w:t>
      </w:r>
    </w:p>
    <w:p w14:paraId="5719AC59" w14:textId="77777777" w:rsidR="002F6F4F" w:rsidRDefault="002F6F4F" w:rsidP="002F6F4F">
      <w:pPr>
        <w:ind w:firstLine="360"/>
        <w:rPr>
          <w:sz w:val="18"/>
          <w:szCs w:val="18"/>
        </w:rPr>
      </w:pPr>
      <w:r>
        <w:rPr>
          <w:sz w:val="18"/>
          <w:szCs w:val="18"/>
        </w:rPr>
        <w:t>[hjxq2,hjxqpm2]=sort(redxq2);</w:t>
      </w:r>
    </w:p>
    <w:p w14:paraId="0EF5A941" w14:textId="77777777" w:rsidR="002F6F4F" w:rsidRDefault="002F6F4F" w:rsidP="002F6F4F">
      <w:pPr>
        <w:ind w:firstLine="360"/>
        <w:rPr>
          <w:sz w:val="18"/>
          <w:szCs w:val="18"/>
        </w:rPr>
      </w:pPr>
      <w:r>
        <w:rPr>
          <w:sz w:val="18"/>
          <w:szCs w:val="18"/>
        </w:rPr>
        <w:t>[bjxq2,bjxqpm2]=sort(whitexq2);</w:t>
      </w:r>
    </w:p>
    <w:p w14:paraId="016ACAB4" w14:textId="77777777" w:rsidR="002F6F4F" w:rsidRDefault="002F6F4F" w:rsidP="002F6F4F">
      <w:pPr>
        <w:ind w:firstLine="360"/>
        <w:rPr>
          <w:rFonts w:hint="eastAsia"/>
          <w:sz w:val="18"/>
          <w:szCs w:val="18"/>
        </w:rPr>
      </w:pPr>
      <w:r>
        <w:rPr>
          <w:rFonts w:hint="eastAsia"/>
          <w:color w:val="008000"/>
          <w:sz w:val="18"/>
          <w:szCs w:val="18"/>
        </w:rPr>
        <w:t>%</w:t>
      </w:r>
      <w:r>
        <w:rPr>
          <w:rFonts w:hint="eastAsia"/>
          <w:color w:val="008000"/>
          <w:sz w:val="18"/>
          <w:szCs w:val="18"/>
        </w:rPr>
        <w:t>导入附件三中的芳香物质的数据</w:t>
      </w:r>
    </w:p>
    <w:p w14:paraId="78EF15AF" w14:textId="77777777" w:rsidR="002F6F4F" w:rsidRDefault="002F6F4F" w:rsidP="002F6F4F">
      <w:pPr>
        <w:ind w:firstLine="360"/>
        <w:rPr>
          <w:sz w:val="18"/>
          <w:szCs w:val="18"/>
        </w:rPr>
      </w:pPr>
      <w:r>
        <w:rPr>
          <w:sz w:val="18"/>
          <w:szCs w:val="18"/>
        </w:rPr>
        <w:t>load fxwzfile</w:t>
      </w:r>
    </w:p>
    <w:p w14:paraId="071FC08E" w14:textId="77777777" w:rsidR="002F6F4F" w:rsidRDefault="002F6F4F" w:rsidP="002F6F4F">
      <w:pPr>
        <w:ind w:firstLine="360"/>
        <w:rPr>
          <w:rFonts w:hint="eastAsia"/>
          <w:sz w:val="18"/>
          <w:szCs w:val="18"/>
        </w:rPr>
      </w:pPr>
      <w:r>
        <w:rPr>
          <w:rFonts w:hint="eastAsia"/>
          <w:color w:val="008000"/>
          <w:sz w:val="18"/>
          <w:szCs w:val="18"/>
        </w:rPr>
        <w:t>%</w:t>
      </w:r>
      <w:r>
        <w:rPr>
          <w:rFonts w:hint="eastAsia"/>
          <w:color w:val="008000"/>
          <w:sz w:val="18"/>
          <w:szCs w:val="18"/>
        </w:rPr>
        <w:t>求取两组评酒员在评价两种酒时在芳香物质方面得到的得分排名，以利于接下来判断准确度</w:t>
      </w:r>
    </w:p>
    <w:p w14:paraId="682ACED7" w14:textId="77777777" w:rsidR="002F6F4F" w:rsidRDefault="002F6F4F" w:rsidP="002F6F4F">
      <w:pPr>
        <w:ind w:firstLine="360"/>
        <w:rPr>
          <w:sz w:val="18"/>
          <w:szCs w:val="18"/>
        </w:rPr>
      </w:pPr>
      <w:r>
        <w:rPr>
          <w:sz w:val="18"/>
          <w:szCs w:val="18"/>
        </w:rPr>
        <w:t>[z1,hpm1]=sort(hjxqpm1);</w:t>
      </w:r>
    </w:p>
    <w:p w14:paraId="4D4E0458" w14:textId="77777777" w:rsidR="002F6F4F" w:rsidRDefault="002F6F4F" w:rsidP="002F6F4F">
      <w:pPr>
        <w:ind w:firstLine="360"/>
        <w:rPr>
          <w:sz w:val="18"/>
          <w:szCs w:val="18"/>
        </w:rPr>
      </w:pPr>
      <w:r>
        <w:rPr>
          <w:sz w:val="18"/>
          <w:szCs w:val="18"/>
        </w:rPr>
        <w:t>[z2,hpm2]=sort(hjxqpm2);</w:t>
      </w:r>
    </w:p>
    <w:p w14:paraId="45096F92" w14:textId="77777777" w:rsidR="002F6F4F" w:rsidRDefault="002F6F4F" w:rsidP="002F6F4F">
      <w:pPr>
        <w:ind w:firstLine="360"/>
        <w:rPr>
          <w:sz w:val="18"/>
          <w:szCs w:val="18"/>
        </w:rPr>
      </w:pPr>
      <w:r>
        <w:rPr>
          <w:sz w:val="18"/>
          <w:szCs w:val="18"/>
        </w:rPr>
        <w:t>[z3,bpm1]=sort(bjxqpm1);</w:t>
      </w:r>
    </w:p>
    <w:p w14:paraId="160A1872" w14:textId="77777777" w:rsidR="002F6F4F" w:rsidRDefault="002F6F4F" w:rsidP="002F6F4F">
      <w:pPr>
        <w:ind w:firstLine="360"/>
        <w:rPr>
          <w:sz w:val="18"/>
          <w:szCs w:val="18"/>
        </w:rPr>
      </w:pPr>
      <w:r>
        <w:rPr>
          <w:sz w:val="18"/>
          <w:szCs w:val="18"/>
        </w:rPr>
        <w:t>[z4,bpm2]=sort(bjxqpm2);</w:t>
      </w:r>
    </w:p>
    <w:p w14:paraId="1C58902D" w14:textId="77777777" w:rsidR="002F6F4F" w:rsidRDefault="002F6F4F" w:rsidP="002F6F4F">
      <w:pPr>
        <w:ind w:firstLine="360"/>
        <w:rPr>
          <w:sz w:val="18"/>
          <w:szCs w:val="18"/>
        </w:rPr>
      </w:pPr>
    </w:p>
    <w:p w14:paraId="0C9FE21F" w14:textId="77777777" w:rsidR="002F6F4F" w:rsidRDefault="002F6F4F" w:rsidP="002F6F4F">
      <w:pPr>
        <w:ind w:firstLine="360"/>
        <w:rPr>
          <w:rFonts w:hint="eastAsia"/>
          <w:sz w:val="18"/>
          <w:szCs w:val="18"/>
        </w:rPr>
      </w:pPr>
      <w:r>
        <w:rPr>
          <w:rFonts w:hint="eastAsia"/>
          <w:color w:val="008000"/>
          <w:sz w:val="18"/>
          <w:szCs w:val="18"/>
        </w:rPr>
        <w:t>%</w:t>
      </w:r>
      <w:r>
        <w:rPr>
          <w:rFonts w:hint="eastAsia"/>
          <w:color w:val="008000"/>
          <w:sz w:val="18"/>
          <w:szCs w:val="18"/>
        </w:rPr>
        <w:t>首先求红葡萄酒的</w:t>
      </w:r>
    </w:p>
    <w:p w14:paraId="6CB27595" w14:textId="77777777" w:rsidR="002F6F4F" w:rsidRDefault="002F6F4F" w:rsidP="002F6F4F">
      <w:pPr>
        <w:ind w:firstLine="360"/>
        <w:rPr>
          <w:rFonts w:hint="eastAsia"/>
          <w:sz w:val="18"/>
          <w:szCs w:val="18"/>
        </w:rPr>
      </w:pPr>
      <w:r>
        <w:rPr>
          <w:rFonts w:hint="eastAsia"/>
          <w:color w:val="008000"/>
          <w:sz w:val="18"/>
          <w:szCs w:val="18"/>
        </w:rPr>
        <w:t>%</w:t>
      </w:r>
      <w:r>
        <w:rPr>
          <w:rFonts w:hint="eastAsia"/>
          <w:color w:val="008000"/>
          <w:sz w:val="18"/>
          <w:szCs w:val="18"/>
        </w:rPr>
        <w:t>将数值标</w:t>
      </w:r>
      <w:r>
        <w:rPr>
          <w:rFonts w:hint="eastAsia"/>
          <w:sz w:val="18"/>
          <w:szCs w:val="18"/>
        </w:rPr>
        <w:t>准化处理，处理为</w:t>
      </w:r>
      <w:r>
        <w:rPr>
          <w:rFonts w:hint="eastAsia"/>
          <w:sz w:val="18"/>
          <w:szCs w:val="18"/>
        </w:rPr>
        <w:t>0~1</w:t>
      </w:r>
      <w:r>
        <w:rPr>
          <w:rFonts w:hint="eastAsia"/>
          <w:sz w:val="18"/>
          <w:szCs w:val="18"/>
        </w:rPr>
        <w:t>之间</w:t>
      </w:r>
    </w:p>
    <w:p w14:paraId="1555C96C" w14:textId="77777777" w:rsidR="002F6F4F" w:rsidRDefault="002F6F4F" w:rsidP="002F6F4F">
      <w:pPr>
        <w:ind w:firstLine="360"/>
        <w:rPr>
          <w:sz w:val="18"/>
          <w:szCs w:val="18"/>
        </w:rPr>
      </w:pPr>
      <w:r>
        <w:rPr>
          <w:sz w:val="18"/>
          <w:szCs w:val="18"/>
        </w:rPr>
        <w:t>[hfxwz1,minhfxwz,maxhfxwz]=premnmx(hfxwz');</w:t>
      </w:r>
    </w:p>
    <w:p w14:paraId="171CE41E" w14:textId="77777777" w:rsidR="002F6F4F" w:rsidRDefault="002F6F4F" w:rsidP="002F6F4F">
      <w:pPr>
        <w:ind w:firstLine="360"/>
        <w:rPr>
          <w:sz w:val="18"/>
          <w:szCs w:val="18"/>
        </w:rPr>
      </w:pPr>
      <w:r>
        <w:rPr>
          <w:sz w:val="18"/>
          <w:szCs w:val="18"/>
        </w:rPr>
        <w:t>hfxwz1=hfxwz1';</w:t>
      </w:r>
    </w:p>
    <w:p w14:paraId="4A6808FF" w14:textId="77777777" w:rsidR="002F6F4F" w:rsidRDefault="002F6F4F" w:rsidP="002F6F4F">
      <w:pPr>
        <w:ind w:firstLine="360"/>
        <w:rPr>
          <w:sz w:val="18"/>
          <w:szCs w:val="18"/>
        </w:rPr>
      </w:pPr>
      <w:r>
        <w:rPr>
          <w:sz w:val="18"/>
          <w:szCs w:val="18"/>
        </w:rPr>
        <w:t>hfxwz=(hfxwz1+1)/2*100;</w:t>
      </w:r>
    </w:p>
    <w:p w14:paraId="142DFE06"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计算每个指标下各葡萄酒所占的比重</w:t>
      </w:r>
    </w:p>
    <w:p w14:paraId="4376E86C" w14:textId="77777777" w:rsidR="002F6F4F" w:rsidRDefault="002F6F4F" w:rsidP="002F6F4F">
      <w:pPr>
        <w:ind w:firstLine="360"/>
        <w:rPr>
          <w:sz w:val="18"/>
          <w:szCs w:val="18"/>
        </w:rPr>
      </w:pPr>
      <w:r>
        <w:rPr>
          <w:sz w:val="18"/>
          <w:szCs w:val="18"/>
        </w:rPr>
        <w:t>sumh=sum(hfxwz);</w:t>
      </w:r>
    </w:p>
    <w:p w14:paraId="43BF5292" w14:textId="77777777" w:rsidR="002F6F4F" w:rsidRDefault="002F6F4F" w:rsidP="002F6F4F">
      <w:pPr>
        <w:ind w:firstLine="360"/>
        <w:rPr>
          <w:sz w:val="18"/>
          <w:szCs w:val="18"/>
        </w:rPr>
      </w:pPr>
      <w:r>
        <w:rPr>
          <w:sz w:val="18"/>
          <w:szCs w:val="18"/>
        </w:rPr>
        <w:lastRenderedPageBreak/>
        <w:t>for i=1:55</w:t>
      </w:r>
    </w:p>
    <w:p w14:paraId="1DCF94FD" w14:textId="77777777" w:rsidR="002F6F4F" w:rsidRDefault="002F6F4F" w:rsidP="002F6F4F">
      <w:pPr>
        <w:ind w:firstLine="360"/>
        <w:rPr>
          <w:sz w:val="18"/>
          <w:szCs w:val="18"/>
        </w:rPr>
      </w:pPr>
      <w:r>
        <w:rPr>
          <w:sz w:val="18"/>
          <w:szCs w:val="18"/>
        </w:rPr>
        <w:t xml:space="preserve">    for j=1:27</w:t>
      </w:r>
    </w:p>
    <w:p w14:paraId="3F93819B" w14:textId="77777777" w:rsidR="002F6F4F" w:rsidRDefault="002F6F4F" w:rsidP="002F6F4F">
      <w:pPr>
        <w:ind w:firstLine="360"/>
        <w:rPr>
          <w:sz w:val="18"/>
          <w:szCs w:val="18"/>
        </w:rPr>
      </w:pPr>
      <w:r>
        <w:rPr>
          <w:sz w:val="18"/>
          <w:szCs w:val="18"/>
        </w:rPr>
        <w:t xml:space="preserve">        ph(j,i)=hfxwz(j,i)/sumh(i);</w:t>
      </w:r>
    </w:p>
    <w:p w14:paraId="18DFED07" w14:textId="77777777" w:rsidR="002F6F4F" w:rsidRDefault="002F6F4F" w:rsidP="002F6F4F">
      <w:pPr>
        <w:ind w:firstLine="360"/>
        <w:rPr>
          <w:sz w:val="18"/>
          <w:szCs w:val="18"/>
        </w:rPr>
      </w:pPr>
      <w:r>
        <w:rPr>
          <w:sz w:val="18"/>
          <w:szCs w:val="18"/>
        </w:rPr>
        <w:t xml:space="preserve">    end</w:t>
      </w:r>
    </w:p>
    <w:p w14:paraId="6194F796" w14:textId="77777777" w:rsidR="002F6F4F" w:rsidRDefault="002F6F4F" w:rsidP="002F6F4F">
      <w:pPr>
        <w:ind w:firstLine="360"/>
        <w:rPr>
          <w:sz w:val="18"/>
          <w:szCs w:val="18"/>
        </w:rPr>
      </w:pPr>
      <w:r>
        <w:rPr>
          <w:sz w:val="18"/>
          <w:szCs w:val="18"/>
        </w:rPr>
        <w:t>end</w:t>
      </w:r>
    </w:p>
    <w:p w14:paraId="2AEB31BA" w14:textId="77777777" w:rsidR="002F6F4F" w:rsidRDefault="002F6F4F" w:rsidP="002F6F4F">
      <w:pPr>
        <w:ind w:firstLine="360"/>
        <w:rPr>
          <w:rFonts w:hint="eastAsia"/>
          <w:sz w:val="18"/>
          <w:szCs w:val="18"/>
        </w:rPr>
      </w:pPr>
      <w:r>
        <w:rPr>
          <w:rFonts w:hint="eastAsia"/>
          <w:color w:val="008000"/>
          <w:sz w:val="18"/>
          <w:szCs w:val="18"/>
        </w:rPr>
        <w:t>%</w:t>
      </w:r>
      <w:r>
        <w:rPr>
          <w:rFonts w:hint="eastAsia"/>
          <w:color w:val="008000"/>
          <w:sz w:val="18"/>
          <w:szCs w:val="18"/>
        </w:rPr>
        <w:t>计算每一项指标的熵值</w:t>
      </w:r>
    </w:p>
    <w:p w14:paraId="1BDF6631" w14:textId="77777777" w:rsidR="002F6F4F" w:rsidRDefault="002F6F4F" w:rsidP="002F6F4F">
      <w:pPr>
        <w:ind w:firstLine="360"/>
        <w:rPr>
          <w:sz w:val="18"/>
          <w:szCs w:val="18"/>
        </w:rPr>
      </w:pPr>
      <w:r>
        <w:rPr>
          <w:sz w:val="18"/>
          <w:szCs w:val="18"/>
        </w:rPr>
        <w:t>k=1/log(27);</w:t>
      </w:r>
    </w:p>
    <w:p w14:paraId="6460336D" w14:textId="77777777" w:rsidR="002F6F4F" w:rsidRDefault="002F6F4F" w:rsidP="002F6F4F">
      <w:pPr>
        <w:ind w:firstLine="360"/>
        <w:rPr>
          <w:sz w:val="18"/>
          <w:szCs w:val="18"/>
        </w:rPr>
      </w:pPr>
      <w:r>
        <w:rPr>
          <w:sz w:val="18"/>
          <w:szCs w:val="18"/>
        </w:rPr>
        <w:t>for i=1:55</w:t>
      </w:r>
    </w:p>
    <w:p w14:paraId="59A1BD54" w14:textId="77777777" w:rsidR="002F6F4F" w:rsidRDefault="002F6F4F" w:rsidP="002F6F4F">
      <w:pPr>
        <w:ind w:firstLine="360"/>
        <w:rPr>
          <w:sz w:val="18"/>
          <w:szCs w:val="18"/>
        </w:rPr>
      </w:pPr>
      <w:r>
        <w:rPr>
          <w:sz w:val="18"/>
          <w:szCs w:val="18"/>
        </w:rPr>
        <w:t xml:space="preserve">    eh(i)=0;</w:t>
      </w:r>
    </w:p>
    <w:p w14:paraId="2CE92C76" w14:textId="77777777" w:rsidR="002F6F4F" w:rsidRDefault="002F6F4F" w:rsidP="002F6F4F">
      <w:pPr>
        <w:ind w:firstLine="360"/>
        <w:rPr>
          <w:sz w:val="18"/>
          <w:szCs w:val="18"/>
        </w:rPr>
      </w:pPr>
      <w:r>
        <w:rPr>
          <w:sz w:val="18"/>
          <w:szCs w:val="18"/>
        </w:rPr>
        <w:t xml:space="preserve">    for j=1:27</w:t>
      </w:r>
    </w:p>
    <w:p w14:paraId="085B88C2" w14:textId="77777777" w:rsidR="002F6F4F" w:rsidRDefault="002F6F4F" w:rsidP="002F6F4F">
      <w:pPr>
        <w:ind w:firstLine="360"/>
        <w:rPr>
          <w:sz w:val="18"/>
          <w:szCs w:val="18"/>
        </w:rPr>
      </w:pPr>
      <w:r>
        <w:rPr>
          <w:sz w:val="18"/>
          <w:szCs w:val="18"/>
        </w:rPr>
        <w:t xml:space="preserve">        if ph(j,i)==0</w:t>
      </w:r>
    </w:p>
    <w:p w14:paraId="3A9A1E71" w14:textId="77777777" w:rsidR="002F6F4F" w:rsidRDefault="002F6F4F" w:rsidP="002F6F4F">
      <w:pPr>
        <w:ind w:firstLine="360"/>
        <w:rPr>
          <w:sz w:val="18"/>
          <w:szCs w:val="18"/>
        </w:rPr>
      </w:pPr>
      <w:r>
        <w:rPr>
          <w:sz w:val="18"/>
          <w:szCs w:val="18"/>
        </w:rPr>
        <w:t xml:space="preserve">            eh(i)=eh(i);</w:t>
      </w:r>
    </w:p>
    <w:p w14:paraId="458EB615" w14:textId="77777777" w:rsidR="002F6F4F" w:rsidRDefault="002F6F4F" w:rsidP="002F6F4F">
      <w:pPr>
        <w:ind w:firstLine="360"/>
        <w:rPr>
          <w:sz w:val="18"/>
          <w:szCs w:val="18"/>
        </w:rPr>
      </w:pPr>
      <w:r>
        <w:rPr>
          <w:sz w:val="18"/>
          <w:szCs w:val="18"/>
        </w:rPr>
        <w:t xml:space="preserve">        else</w:t>
      </w:r>
    </w:p>
    <w:p w14:paraId="0EEC2617" w14:textId="77777777" w:rsidR="002F6F4F" w:rsidRDefault="002F6F4F" w:rsidP="002F6F4F">
      <w:pPr>
        <w:ind w:firstLine="360"/>
        <w:rPr>
          <w:sz w:val="18"/>
          <w:szCs w:val="18"/>
        </w:rPr>
      </w:pPr>
      <w:r>
        <w:rPr>
          <w:sz w:val="18"/>
          <w:szCs w:val="18"/>
        </w:rPr>
        <w:t xml:space="preserve">            eh(i)=eh(i)+ph(j,i)*log(ph(j,i));</w:t>
      </w:r>
    </w:p>
    <w:p w14:paraId="147DE765" w14:textId="77777777" w:rsidR="002F6F4F" w:rsidRDefault="002F6F4F" w:rsidP="002F6F4F">
      <w:pPr>
        <w:ind w:firstLine="360"/>
        <w:rPr>
          <w:sz w:val="18"/>
          <w:szCs w:val="18"/>
        </w:rPr>
      </w:pPr>
      <w:r>
        <w:rPr>
          <w:sz w:val="18"/>
          <w:szCs w:val="18"/>
        </w:rPr>
        <w:t xml:space="preserve">        end</w:t>
      </w:r>
    </w:p>
    <w:p w14:paraId="3D22D985" w14:textId="77777777" w:rsidR="002F6F4F" w:rsidRDefault="002F6F4F" w:rsidP="002F6F4F">
      <w:pPr>
        <w:ind w:firstLine="360"/>
        <w:rPr>
          <w:sz w:val="18"/>
          <w:szCs w:val="18"/>
        </w:rPr>
      </w:pPr>
      <w:r>
        <w:rPr>
          <w:sz w:val="18"/>
          <w:szCs w:val="18"/>
        </w:rPr>
        <w:t xml:space="preserve">    end</w:t>
      </w:r>
    </w:p>
    <w:p w14:paraId="7CFF9642" w14:textId="77777777" w:rsidR="002F6F4F" w:rsidRDefault="002F6F4F" w:rsidP="002F6F4F">
      <w:pPr>
        <w:ind w:firstLine="360"/>
        <w:rPr>
          <w:sz w:val="18"/>
          <w:szCs w:val="18"/>
        </w:rPr>
      </w:pPr>
      <w:r>
        <w:rPr>
          <w:sz w:val="18"/>
          <w:szCs w:val="18"/>
        </w:rPr>
        <w:t xml:space="preserve">    eh(i)=-k*eh(i);</w:t>
      </w:r>
    </w:p>
    <w:p w14:paraId="74346519" w14:textId="77777777" w:rsidR="002F6F4F" w:rsidRDefault="002F6F4F" w:rsidP="002F6F4F">
      <w:pPr>
        <w:ind w:firstLine="360"/>
        <w:rPr>
          <w:sz w:val="18"/>
          <w:szCs w:val="18"/>
        </w:rPr>
      </w:pPr>
      <w:r>
        <w:rPr>
          <w:sz w:val="18"/>
          <w:szCs w:val="18"/>
        </w:rPr>
        <w:t>end</w:t>
      </w:r>
    </w:p>
    <w:p w14:paraId="19176B7E"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计算每一项指标的差异系数</w:t>
      </w:r>
    </w:p>
    <w:p w14:paraId="32837A8B" w14:textId="77777777" w:rsidR="002F6F4F" w:rsidRDefault="002F6F4F" w:rsidP="002F6F4F">
      <w:pPr>
        <w:ind w:firstLine="360"/>
        <w:rPr>
          <w:sz w:val="18"/>
          <w:szCs w:val="18"/>
        </w:rPr>
      </w:pPr>
      <w:r>
        <w:rPr>
          <w:sz w:val="18"/>
          <w:szCs w:val="18"/>
        </w:rPr>
        <w:t>Eh=sum(eh);</w:t>
      </w:r>
    </w:p>
    <w:p w14:paraId="7901020E" w14:textId="77777777" w:rsidR="002F6F4F" w:rsidRDefault="002F6F4F" w:rsidP="002F6F4F">
      <w:pPr>
        <w:ind w:firstLine="360"/>
        <w:rPr>
          <w:sz w:val="18"/>
          <w:szCs w:val="18"/>
        </w:rPr>
      </w:pPr>
      <w:r>
        <w:rPr>
          <w:sz w:val="18"/>
          <w:szCs w:val="18"/>
        </w:rPr>
        <w:t>gh=(1-eh)/(55-Eh);</w:t>
      </w:r>
    </w:p>
    <w:p w14:paraId="36B8D1F1" w14:textId="77777777" w:rsidR="002F6F4F" w:rsidRDefault="002F6F4F" w:rsidP="002F6F4F">
      <w:pPr>
        <w:ind w:firstLine="360"/>
        <w:rPr>
          <w:sz w:val="18"/>
          <w:szCs w:val="18"/>
        </w:rPr>
      </w:pPr>
    </w:p>
    <w:p w14:paraId="6B5AD1F5"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求权重</w:t>
      </w:r>
    </w:p>
    <w:p w14:paraId="163581D1" w14:textId="77777777" w:rsidR="002F6F4F" w:rsidRDefault="002F6F4F" w:rsidP="002F6F4F">
      <w:pPr>
        <w:ind w:firstLine="360"/>
        <w:rPr>
          <w:sz w:val="18"/>
          <w:szCs w:val="18"/>
        </w:rPr>
      </w:pPr>
      <w:r>
        <w:rPr>
          <w:sz w:val="18"/>
          <w:szCs w:val="18"/>
        </w:rPr>
        <w:t>Gh=sum(gh);</w:t>
      </w:r>
    </w:p>
    <w:p w14:paraId="1DC1F24A" w14:textId="77777777" w:rsidR="002F6F4F" w:rsidRDefault="002F6F4F" w:rsidP="002F6F4F">
      <w:pPr>
        <w:ind w:firstLine="360"/>
        <w:rPr>
          <w:sz w:val="18"/>
          <w:szCs w:val="18"/>
        </w:rPr>
      </w:pPr>
      <w:r>
        <w:rPr>
          <w:sz w:val="18"/>
          <w:szCs w:val="18"/>
        </w:rPr>
        <w:t>wh=gh/Gh;</w:t>
      </w:r>
    </w:p>
    <w:p w14:paraId="3478BFAC"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根据上述权重求取由该法求得的质量得分</w:t>
      </w:r>
    </w:p>
    <w:p w14:paraId="175E0B91" w14:textId="77777777" w:rsidR="002F6F4F" w:rsidRDefault="002F6F4F" w:rsidP="002F6F4F">
      <w:pPr>
        <w:ind w:firstLine="360"/>
        <w:rPr>
          <w:sz w:val="18"/>
          <w:szCs w:val="18"/>
        </w:rPr>
      </w:pPr>
      <w:r>
        <w:rPr>
          <w:sz w:val="18"/>
          <w:szCs w:val="18"/>
        </w:rPr>
        <w:t>for i=1:27</w:t>
      </w:r>
    </w:p>
    <w:p w14:paraId="0DEE8A9A" w14:textId="77777777" w:rsidR="002F6F4F" w:rsidRDefault="002F6F4F" w:rsidP="002F6F4F">
      <w:pPr>
        <w:ind w:firstLine="360"/>
        <w:rPr>
          <w:sz w:val="18"/>
          <w:szCs w:val="18"/>
        </w:rPr>
      </w:pPr>
      <w:r>
        <w:rPr>
          <w:sz w:val="18"/>
          <w:szCs w:val="18"/>
        </w:rPr>
        <w:t xml:space="preserve">    sh(i)=0;</w:t>
      </w:r>
    </w:p>
    <w:p w14:paraId="1347F005" w14:textId="77777777" w:rsidR="002F6F4F" w:rsidRDefault="002F6F4F" w:rsidP="002F6F4F">
      <w:pPr>
        <w:ind w:firstLine="360"/>
        <w:rPr>
          <w:sz w:val="18"/>
          <w:szCs w:val="18"/>
        </w:rPr>
      </w:pPr>
      <w:r>
        <w:rPr>
          <w:sz w:val="18"/>
          <w:szCs w:val="18"/>
        </w:rPr>
        <w:t xml:space="preserve">    for j=1:55</w:t>
      </w:r>
    </w:p>
    <w:p w14:paraId="49CF9A86" w14:textId="77777777" w:rsidR="002F6F4F" w:rsidRDefault="002F6F4F" w:rsidP="002F6F4F">
      <w:pPr>
        <w:ind w:firstLine="360"/>
        <w:rPr>
          <w:sz w:val="18"/>
          <w:szCs w:val="18"/>
        </w:rPr>
      </w:pPr>
      <w:r>
        <w:rPr>
          <w:sz w:val="18"/>
          <w:szCs w:val="18"/>
        </w:rPr>
        <w:t xml:space="preserve">        sh(i)=sh(i)+wh(j)*ph(i,j);</w:t>
      </w:r>
    </w:p>
    <w:p w14:paraId="3C67F50D" w14:textId="77777777" w:rsidR="002F6F4F" w:rsidRDefault="002F6F4F" w:rsidP="002F6F4F">
      <w:pPr>
        <w:ind w:firstLine="360"/>
        <w:rPr>
          <w:sz w:val="18"/>
          <w:szCs w:val="18"/>
        </w:rPr>
      </w:pPr>
      <w:r>
        <w:rPr>
          <w:sz w:val="18"/>
          <w:szCs w:val="18"/>
        </w:rPr>
        <w:t xml:space="preserve">    end</w:t>
      </w:r>
    </w:p>
    <w:p w14:paraId="7B30BC8D" w14:textId="77777777" w:rsidR="002F6F4F" w:rsidRDefault="002F6F4F" w:rsidP="002F6F4F">
      <w:pPr>
        <w:ind w:firstLine="360"/>
        <w:rPr>
          <w:sz w:val="18"/>
          <w:szCs w:val="18"/>
        </w:rPr>
      </w:pPr>
      <w:r>
        <w:rPr>
          <w:sz w:val="18"/>
          <w:szCs w:val="18"/>
        </w:rPr>
        <w:t>end</w:t>
      </w:r>
    </w:p>
    <w:p w14:paraId="17BE5C58" w14:textId="77777777" w:rsidR="002F6F4F" w:rsidRDefault="002F6F4F" w:rsidP="002F6F4F">
      <w:pPr>
        <w:ind w:firstLine="360"/>
        <w:rPr>
          <w:sz w:val="18"/>
          <w:szCs w:val="18"/>
        </w:rPr>
      </w:pPr>
      <w:r>
        <w:rPr>
          <w:sz w:val="18"/>
          <w:szCs w:val="18"/>
        </w:rPr>
        <w:t>[f,hjpm]=sort(sh);</w:t>
      </w:r>
    </w:p>
    <w:p w14:paraId="7CE95DD4" w14:textId="77777777" w:rsidR="002F6F4F" w:rsidRDefault="002F6F4F" w:rsidP="002F6F4F">
      <w:pPr>
        <w:ind w:firstLine="360"/>
        <w:rPr>
          <w:rFonts w:hint="eastAsia"/>
          <w:sz w:val="18"/>
          <w:szCs w:val="18"/>
        </w:rPr>
      </w:pPr>
      <w:r>
        <w:rPr>
          <w:rFonts w:hint="eastAsia"/>
          <w:color w:val="008000"/>
          <w:sz w:val="18"/>
          <w:szCs w:val="18"/>
        </w:rPr>
        <w:t>%</w:t>
      </w:r>
      <w:r>
        <w:rPr>
          <w:rFonts w:hint="eastAsia"/>
          <w:color w:val="008000"/>
          <w:sz w:val="18"/>
          <w:szCs w:val="18"/>
        </w:rPr>
        <w:t>将两种排名升序，得到</w:t>
      </w:r>
      <w:r>
        <w:rPr>
          <w:rFonts w:hint="eastAsia"/>
          <w:color w:val="008000"/>
          <w:sz w:val="18"/>
          <w:szCs w:val="18"/>
        </w:rPr>
        <w:t>1:27</w:t>
      </w:r>
      <w:r>
        <w:rPr>
          <w:rFonts w:hint="eastAsia"/>
          <w:color w:val="008000"/>
          <w:sz w:val="18"/>
          <w:szCs w:val="18"/>
        </w:rPr>
        <w:t>在两种排名中所占的排位，在进行求解误差</w:t>
      </w:r>
    </w:p>
    <w:p w14:paraId="1FC18142" w14:textId="77777777" w:rsidR="002F6F4F" w:rsidRDefault="002F6F4F" w:rsidP="002F6F4F">
      <w:pPr>
        <w:ind w:firstLine="360"/>
        <w:rPr>
          <w:sz w:val="18"/>
          <w:szCs w:val="18"/>
        </w:rPr>
      </w:pPr>
      <w:r>
        <w:rPr>
          <w:sz w:val="18"/>
          <w:szCs w:val="18"/>
        </w:rPr>
        <w:t>[q1,i1]=sort(hjpm);</w:t>
      </w:r>
    </w:p>
    <w:p w14:paraId="5D88828A" w14:textId="77777777" w:rsidR="002F6F4F" w:rsidRDefault="002F6F4F" w:rsidP="002F6F4F">
      <w:pPr>
        <w:ind w:firstLine="360"/>
        <w:rPr>
          <w:sz w:val="18"/>
          <w:szCs w:val="18"/>
        </w:rPr>
      </w:pPr>
      <w:r>
        <w:rPr>
          <w:sz w:val="18"/>
          <w:szCs w:val="18"/>
        </w:rPr>
        <w:t>[q2,i2]=sort(hpm1);</w:t>
      </w:r>
    </w:p>
    <w:p w14:paraId="5904BF7F" w14:textId="77777777" w:rsidR="002F6F4F" w:rsidRDefault="002F6F4F" w:rsidP="002F6F4F">
      <w:pPr>
        <w:ind w:firstLine="360"/>
        <w:rPr>
          <w:sz w:val="18"/>
          <w:szCs w:val="18"/>
        </w:rPr>
      </w:pPr>
      <w:r>
        <w:rPr>
          <w:sz w:val="18"/>
          <w:szCs w:val="18"/>
        </w:rPr>
        <w:t>[q3,i3]=sort(hpm2);</w:t>
      </w:r>
    </w:p>
    <w:p w14:paraId="26336366" w14:textId="77777777" w:rsidR="002F6F4F" w:rsidRDefault="002F6F4F" w:rsidP="002F6F4F">
      <w:pPr>
        <w:ind w:firstLine="360"/>
        <w:rPr>
          <w:rFonts w:hint="eastAsia"/>
          <w:sz w:val="18"/>
          <w:szCs w:val="18"/>
        </w:rPr>
      </w:pPr>
      <w:r>
        <w:rPr>
          <w:rFonts w:hint="eastAsia"/>
          <w:sz w:val="18"/>
          <w:szCs w:val="18"/>
        </w:rPr>
        <w:t>disp('</w:t>
      </w:r>
      <w:r>
        <w:rPr>
          <w:rFonts w:hint="eastAsia"/>
          <w:color w:val="FF0000"/>
          <w:sz w:val="18"/>
          <w:szCs w:val="18"/>
        </w:rPr>
        <w:t>对于红葡萄酒，第一组评酒员打分时得到的排名，平均排位误差为：</w:t>
      </w:r>
      <w:r>
        <w:rPr>
          <w:rFonts w:hint="eastAsia"/>
          <w:sz w:val="18"/>
          <w:szCs w:val="18"/>
        </w:rPr>
        <w:t>')</w:t>
      </w:r>
    </w:p>
    <w:p w14:paraId="1C7907FD" w14:textId="77777777" w:rsidR="002F6F4F" w:rsidRDefault="002F6F4F" w:rsidP="002F6F4F">
      <w:pPr>
        <w:ind w:firstLine="360"/>
        <w:rPr>
          <w:sz w:val="18"/>
          <w:szCs w:val="18"/>
        </w:rPr>
      </w:pPr>
      <w:r>
        <w:rPr>
          <w:sz w:val="18"/>
          <w:szCs w:val="18"/>
        </w:rPr>
        <w:t>hjpjwc1=sum(abs(i1-i2))/27/27</w:t>
      </w:r>
    </w:p>
    <w:p w14:paraId="6A3436C5" w14:textId="77777777" w:rsidR="002F6F4F" w:rsidRDefault="002F6F4F" w:rsidP="002F6F4F">
      <w:pPr>
        <w:ind w:firstLine="360"/>
        <w:rPr>
          <w:rFonts w:hint="eastAsia"/>
          <w:sz w:val="18"/>
          <w:szCs w:val="18"/>
        </w:rPr>
      </w:pPr>
      <w:r>
        <w:rPr>
          <w:rFonts w:hint="eastAsia"/>
          <w:sz w:val="18"/>
          <w:szCs w:val="18"/>
        </w:rPr>
        <w:t>disp('</w:t>
      </w:r>
      <w:r>
        <w:rPr>
          <w:rFonts w:hint="eastAsia"/>
          <w:color w:val="FF0000"/>
          <w:sz w:val="18"/>
          <w:szCs w:val="18"/>
        </w:rPr>
        <w:t>对于红葡萄酒，第二组评酒员打分时得到的排名，平均排位误差为：</w:t>
      </w:r>
      <w:r>
        <w:rPr>
          <w:rFonts w:hint="eastAsia"/>
          <w:sz w:val="18"/>
          <w:szCs w:val="18"/>
        </w:rPr>
        <w:t>')</w:t>
      </w:r>
    </w:p>
    <w:p w14:paraId="702616CE" w14:textId="77777777" w:rsidR="002F6F4F" w:rsidRDefault="002F6F4F" w:rsidP="002F6F4F">
      <w:pPr>
        <w:ind w:firstLine="360"/>
        <w:rPr>
          <w:sz w:val="18"/>
          <w:szCs w:val="18"/>
        </w:rPr>
      </w:pPr>
      <w:r>
        <w:rPr>
          <w:sz w:val="18"/>
          <w:szCs w:val="18"/>
        </w:rPr>
        <w:t>hjpjwc2=sum(abs(i1-i3))/27/27</w:t>
      </w:r>
    </w:p>
    <w:p w14:paraId="0045C49E" w14:textId="77777777" w:rsidR="002F6F4F" w:rsidRDefault="002F6F4F" w:rsidP="002F6F4F">
      <w:pPr>
        <w:ind w:firstLine="360"/>
        <w:rPr>
          <w:rFonts w:hint="eastAsia"/>
          <w:sz w:val="18"/>
          <w:szCs w:val="18"/>
        </w:rPr>
      </w:pPr>
      <w:r>
        <w:rPr>
          <w:rFonts w:hint="eastAsia"/>
          <w:color w:val="008000"/>
          <w:sz w:val="18"/>
          <w:szCs w:val="18"/>
        </w:rPr>
        <w:t>%</w:t>
      </w:r>
      <w:r>
        <w:rPr>
          <w:rFonts w:hint="eastAsia"/>
          <w:color w:val="008000"/>
          <w:sz w:val="18"/>
          <w:szCs w:val="18"/>
        </w:rPr>
        <w:t>以下比较两者之间的准确性</w:t>
      </w:r>
    </w:p>
    <w:p w14:paraId="0F94848B" w14:textId="77777777" w:rsidR="002F6F4F" w:rsidRDefault="002F6F4F" w:rsidP="002F6F4F">
      <w:pPr>
        <w:ind w:firstLine="360"/>
        <w:rPr>
          <w:sz w:val="18"/>
          <w:szCs w:val="18"/>
        </w:rPr>
      </w:pPr>
      <w:r>
        <w:rPr>
          <w:sz w:val="18"/>
          <w:szCs w:val="18"/>
        </w:rPr>
        <w:t>if hjpjwc1&lt;hjpjwc2</w:t>
      </w:r>
    </w:p>
    <w:p w14:paraId="4FAD833E" w14:textId="77777777" w:rsidR="002F6F4F" w:rsidRDefault="002F6F4F" w:rsidP="002F6F4F">
      <w:pPr>
        <w:ind w:firstLine="360"/>
        <w:rPr>
          <w:rFonts w:hint="eastAsia"/>
          <w:sz w:val="18"/>
          <w:szCs w:val="18"/>
        </w:rPr>
      </w:pPr>
      <w:r>
        <w:rPr>
          <w:rFonts w:hint="eastAsia"/>
          <w:sz w:val="18"/>
          <w:szCs w:val="18"/>
        </w:rPr>
        <w:t xml:space="preserve">    disp('</w:t>
      </w:r>
      <w:r>
        <w:rPr>
          <w:rFonts w:hint="eastAsia"/>
          <w:color w:val="FF0000"/>
          <w:sz w:val="18"/>
          <w:szCs w:val="18"/>
        </w:rPr>
        <w:t>对于红葡萄酒而言，第一组评酒员比第二组更准确</w:t>
      </w:r>
      <w:r>
        <w:rPr>
          <w:rFonts w:hint="eastAsia"/>
          <w:sz w:val="18"/>
          <w:szCs w:val="18"/>
        </w:rPr>
        <w:t>')</w:t>
      </w:r>
    </w:p>
    <w:p w14:paraId="4E90B2F4" w14:textId="77777777" w:rsidR="002F6F4F" w:rsidRDefault="002F6F4F" w:rsidP="002F6F4F">
      <w:pPr>
        <w:ind w:firstLine="360"/>
        <w:rPr>
          <w:sz w:val="18"/>
          <w:szCs w:val="18"/>
        </w:rPr>
      </w:pPr>
      <w:r>
        <w:rPr>
          <w:sz w:val="18"/>
          <w:szCs w:val="18"/>
        </w:rPr>
        <w:lastRenderedPageBreak/>
        <w:t>else</w:t>
      </w:r>
    </w:p>
    <w:p w14:paraId="202E06FF" w14:textId="77777777" w:rsidR="002F6F4F" w:rsidRDefault="002F6F4F" w:rsidP="002F6F4F">
      <w:pPr>
        <w:ind w:firstLine="360"/>
        <w:rPr>
          <w:rFonts w:hint="eastAsia"/>
          <w:sz w:val="18"/>
          <w:szCs w:val="18"/>
        </w:rPr>
      </w:pPr>
      <w:r>
        <w:rPr>
          <w:rFonts w:hint="eastAsia"/>
          <w:sz w:val="18"/>
          <w:szCs w:val="18"/>
        </w:rPr>
        <w:t xml:space="preserve">    disp('</w:t>
      </w:r>
      <w:r>
        <w:rPr>
          <w:rFonts w:hint="eastAsia"/>
          <w:color w:val="FF0000"/>
          <w:sz w:val="18"/>
          <w:szCs w:val="18"/>
        </w:rPr>
        <w:t>对于红葡萄酒而言，第二组评酒员比第一组更准确</w:t>
      </w:r>
      <w:r>
        <w:rPr>
          <w:rFonts w:hint="eastAsia"/>
          <w:sz w:val="18"/>
          <w:szCs w:val="18"/>
        </w:rPr>
        <w:t>')</w:t>
      </w:r>
    </w:p>
    <w:p w14:paraId="20CF1BA3" w14:textId="77777777" w:rsidR="002F6F4F" w:rsidRDefault="002F6F4F" w:rsidP="002F6F4F">
      <w:pPr>
        <w:ind w:firstLine="360"/>
        <w:rPr>
          <w:sz w:val="18"/>
          <w:szCs w:val="18"/>
        </w:rPr>
      </w:pPr>
      <w:r>
        <w:rPr>
          <w:sz w:val="18"/>
          <w:szCs w:val="18"/>
        </w:rPr>
        <w:t>end</w:t>
      </w:r>
    </w:p>
    <w:p w14:paraId="4463FC21"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以下求白葡萄酒的</w:t>
      </w:r>
    </w:p>
    <w:p w14:paraId="4ACC5581"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将数值标准化处理，处理为</w:t>
      </w:r>
      <w:r>
        <w:rPr>
          <w:rFonts w:hint="eastAsia"/>
          <w:color w:val="008000"/>
          <w:sz w:val="18"/>
          <w:szCs w:val="18"/>
        </w:rPr>
        <w:t>0~1</w:t>
      </w:r>
      <w:r>
        <w:rPr>
          <w:rFonts w:hint="eastAsia"/>
          <w:color w:val="008000"/>
          <w:sz w:val="18"/>
          <w:szCs w:val="18"/>
        </w:rPr>
        <w:t>之间</w:t>
      </w:r>
    </w:p>
    <w:p w14:paraId="1BF915B3" w14:textId="77777777" w:rsidR="002F6F4F" w:rsidRDefault="002F6F4F" w:rsidP="002F6F4F">
      <w:pPr>
        <w:ind w:firstLine="360"/>
        <w:rPr>
          <w:sz w:val="18"/>
          <w:szCs w:val="18"/>
        </w:rPr>
      </w:pPr>
      <w:r>
        <w:rPr>
          <w:sz w:val="18"/>
          <w:szCs w:val="18"/>
        </w:rPr>
        <w:t>[bfxwz1,minbfxwz,maxbfxwz]=premnmx(bfxwz');</w:t>
      </w:r>
    </w:p>
    <w:p w14:paraId="3DC233B8" w14:textId="77777777" w:rsidR="002F6F4F" w:rsidRDefault="002F6F4F" w:rsidP="002F6F4F">
      <w:pPr>
        <w:ind w:firstLine="360"/>
        <w:rPr>
          <w:sz w:val="18"/>
          <w:szCs w:val="18"/>
        </w:rPr>
      </w:pPr>
      <w:r>
        <w:rPr>
          <w:sz w:val="18"/>
          <w:szCs w:val="18"/>
        </w:rPr>
        <w:t>bfxwz1=bfxwz1';</w:t>
      </w:r>
    </w:p>
    <w:p w14:paraId="5E46DC74" w14:textId="77777777" w:rsidR="002F6F4F" w:rsidRDefault="002F6F4F" w:rsidP="002F6F4F">
      <w:pPr>
        <w:ind w:firstLine="360"/>
        <w:rPr>
          <w:sz w:val="18"/>
          <w:szCs w:val="18"/>
        </w:rPr>
      </w:pPr>
      <w:r>
        <w:rPr>
          <w:sz w:val="18"/>
          <w:szCs w:val="18"/>
        </w:rPr>
        <w:t>bfxwz=(bfxwz1+1)/2*100;</w:t>
      </w:r>
    </w:p>
    <w:p w14:paraId="5F843A56" w14:textId="77777777" w:rsidR="002F6F4F" w:rsidRDefault="002F6F4F" w:rsidP="002F6F4F">
      <w:pPr>
        <w:ind w:firstLine="360"/>
        <w:rPr>
          <w:rFonts w:hint="eastAsia"/>
          <w:sz w:val="18"/>
          <w:szCs w:val="18"/>
        </w:rPr>
      </w:pPr>
      <w:r>
        <w:rPr>
          <w:rFonts w:hint="eastAsia"/>
          <w:color w:val="008000"/>
          <w:sz w:val="18"/>
          <w:szCs w:val="18"/>
        </w:rPr>
        <w:t>%</w:t>
      </w:r>
      <w:r>
        <w:rPr>
          <w:rFonts w:hint="eastAsia"/>
          <w:color w:val="008000"/>
          <w:sz w:val="18"/>
          <w:szCs w:val="18"/>
        </w:rPr>
        <w:t>计算每个指标下各葡萄酒所占的比重</w:t>
      </w:r>
    </w:p>
    <w:p w14:paraId="6EBEDA2B" w14:textId="77777777" w:rsidR="002F6F4F" w:rsidRDefault="002F6F4F" w:rsidP="002F6F4F">
      <w:pPr>
        <w:ind w:firstLine="360"/>
        <w:rPr>
          <w:sz w:val="18"/>
          <w:szCs w:val="18"/>
        </w:rPr>
      </w:pPr>
      <w:r>
        <w:rPr>
          <w:sz w:val="18"/>
          <w:szCs w:val="18"/>
        </w:rPr>
        <w:t>sumb=sum(bfxwz);</w:t>
      </w:r>
    </w:p>
    <w:p w14:paraId="2AC4972A" w14:textId="77777777" w:rsidR="002F6F4F" w:rsidRDefault="002F6F4F" w:rsidP="002F6F4F">
      <w:pPr>
        <w:ind w:firstLine="360"/>
        <w:rPr>
          <w:sz w:val="18"/>
          <w:szCs w:val="18"/>
        </w:rPr>
      </w:pPr>
      <w:r>
        <w:rPr>
          <w:sz w:val="18"/>
          <w:szCs w:val="18"/>
        </w:rPr>
        <w:t>for i=1:55</w:t>
      </w:r>
    </w:p>
    <w:p w14:paraId="52E7DD54" w14:textId="77777777" w:rsidR="002F6F4F" w:rsidRDefault="002F6F4F" w:rsidP="002F6F4F">
      <w:pPr>
        <w:ind w:firstLine="360"/>
        <w:rPr>
          <w:sz w:val="18"/>
          <w:szCs w:val="18"/>
        </w:rPr>
      </w:pPr>
      <w:r>
        <w:rPr>
          <w:sz w:val="18"/>
          <w:szCs w:val="18"/>
        </w:rPr>
        <w:t xml:space="preserve">    for j=1:28</w:t>
      </w:r>
    </w:p>
    <w:p w14:paraId="2422CCC3" w14:textId="77777777" w:rsidR="002F6F4F" w:rsidRDefault="002F6F4F" w:rsidP="002F6F4F">
      <w:pPr>
        <w:ind w:firstLine="360"/>
        <w:rPr>
          <w:sz w:val="18"/>
          <w:szCs w:val="18"/>
        </w:rPr>
      </w:pPr>
      <w:r>
        <w:rPr>
          <w:sz w:val="18"/>
          <w:szCs w:val="18"/>
        </w:rPr>
        <w:t xml:space="preserve">        pb(j,i)=bfxwz(j,i)/sumb(i);</w:t>
      </w:r>
    </w:p>
    <w:p w14:paraId="6616283C" w14:textId="77777777" w:rsidR="002F6F4F" w:rsidRDefault="002F6F4F" w:rsidP="002F6F4F">
      <w:pPr>
        <w:ind w:firstLine="360"/>
        <w:rPr>
          <w:sz w:val="18"/>
          <w:szCs w:val="18"/>
        </w:rPr>
      </w:pPr>
      <w:r>
        <w:rPr>
          <w:sz w:val="18"/>
          <w:szCs w:val="18"/>
        </w:rPr>
        <w:t xml:space="preserve">    end</w:t>
      </w:r>
    </w:p>
    <w:p w14:paraId="7B126600" w14:textId="77777777" w:rsidR="002F6F4F" w:rsidRDefault="002F6F4F" w:rsidP="002F6F4F">
      <w:pPr>
        <w:ind w:firstLine="360"/>
        <w:rPr>
          <w:sz w:val="18"/>
          <w:szCs w:val="18"/>
        </w:rPr>
      </w:pPr>
      <w:r>
        <w:rPr>
          <w:sz w:val="18"/>
          <w:szCs w:val="18"/>
        </w:rPr>
        <w:t>end</w:t>
      </w:r>
    </w:p>
    <w:p w14:paraId="0BE016E6"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计算每一项指标的熵值</w:t>
      </w:r>
    </w:p>
    <w:p w14:paraId="2EDB23A3" w14:textId="77777777" w:rsidR="002F6F4F" w:rsidRDefault="002F6F4F" w:rsidP="002F6F4F">
      <w:pPr>
        <w:ind w:firstLine="360"/>
        <w:rPr>
          <w:sz w:val="18"/>
          <w:szCs w:val="18"/>
        </w:rPr>
      </w:pPr>
      <w:r>
        <w:rPr>
          <w:sz w:val="18"/>
          <w:szCs w:val="18"/>
        </w:rPr>
        <w:t>k=1/log(28);</w:t>
      </w:r>
    </w:p>
    <w:p w14:paraId="27F2F2E4" w14:textId="77777777" w:rsidR="002F6F4F" w:rsidRDefault="002F6F4F" w:rsidP="002F6F4F">
      <w:pPr>
        <w:ind w:firstLine="360"/>
        <w:rPr>
          <w:sz w:val="18"/>
          <w:szCs w:val="18"/>
        </w:rPr>
      </w:pPr>
      <w:r>
        <w:rPr>
          <w:sz w:val="18"/>
          <w:szCs w:val="18"/>
        </w:rPr>
        <w:t>for i=1:55</w:t>
      </w:r>
    </w:p>
    <w:p w14:paraId="2E5CE407" w14:textId="77777777" w:rsidR="002F6F4F" w:rsidRDefault="002F6F4F" w:rsidP="002F6F4F">
      <w:pPr>
        <w:ind w:firstLine="360"/>
        <w:rPr>
          <w:sz w:val="18"/>
          <w:szCs w:val="18"/>
        </w:rPr>
      </w:pPr>
      <w:r>
        <w:rPr>
          <w:sz w:val="18"/>
          <w:szCs w:val="18"/>
        </w:rPr>
        <w:t xml:space="preserve">    eb(i)=0;</w:t>
      </w:r>
    </w:p>
    <w:p w14:paraId="3CA4BA28" w14:textId="77777777" w:rsidR="002F6F4F" w:rsidRDefault="002F6F4F" w:rsidP="002F6F4F">
      <w:pPr>
        <w:ind w:firstLine="360"/>
        <w:rPr>
          <w:sz w:val="18"/>
          <w:szCs w:val="18"/>
        </w:rPr>
      </w:pPr>
      <w:r>
        <w:rPr>
          <w:sz w:val="18"/>
          <w:szCs w:val="18"/>
        </w:rPr>
        <w:t xml:space="preserve">    for j=1:28</w:t>
      </w:r>
    </w:p>
    <w:p w14:paraId="168673AA" w14:textId="77777777" w:rsidR="002F6F4F" w:rsidRDefault="002F6F4F" w:rsidP="002F6F4F">
      <w:pPr>
        <w:ind w:firstLine="360"/>
        <w:rPr>
          <w:sz w:val="18"/>
          <w:szCs w:val="18"/>
        </w:rPr>
      </w:pPr>
      <w:r>
        <w:rPr>
          <w:sz w:val="18"/>
          <w:szCs w:val="18"/>
        </w:rPr>
        <w:t xml:space="preserve">        if pb(j,i)==0</w:t>
      </w:r>
    </w:p>
    <w:p w14:paraId="3F100026" w14:textId="77777777" w:rsidR="002F6F4F" w:rsidRDefault="002F6F4F" w:rsidP="002F6F4F">
      <w:pPr>
        <w:ind w:firstLine="360"/>
        <w:rPr>
          <w:sz w:val="18"/>
          <w:szCs w:val="18"/>
        </w:rPr>
      </w:pPr>
      <w:r>
        <w:rPr>
          <w:sz w:val="18"/>
          <w:szCs w:val="18"/>
        </w:rPr>
        <w:t xml:space="preserve">            eb(i)=eb(i);</w:t>
      </w:r>
    </w:p>
    <w:p w14:paraId="63E27EE7" w14:textId="77777777" w:rsidR="002F6F4F" w:rsidRDefault="002F6F4F" w:rsidP="002F6F4F">
      <w:pPr>
        <w:ind w:firstLine="360"/>
        <w:rPr>
          <w:sz w:val="18"/>
          <w:szCs w:val="18"/>
        </w:rPr>
      </w:pPr>
      <w:r>
        <w:rPr>
          <w:sz w:val="18"/>
          <w:szCs w:val="18"/>
        </w:rPr>
        <w:t xml:space="preserve">        else</w:t>
      </w:r>
    </w:p>
    <w:p w14:paraId="032B609A" w14:textId="77777777" w:rsidR="002F6F4F" w:rsidRDefault="002F6F4F" w:rsidP="002F6F4F">
      <w:pPr>
        <w:ind w:firstLine="360"/>
        <w:rPr>
          <w:sz w:val="18"/>
          <w:szCs w:val="18"/>
        </w:rPr>
      </w:pPr>
      <w:r>
        <w:rPr>
          <w:sz w:val="18"/>
          <w:szCs w:val="18"/>
        </w:rPr>
        <w:t xml:space="preserve">            eb(i)=eb(i)+pb(j,i)*log(pb(j,i));</w:t>
      </w:r>
    </w:p>
    <w:p w14:paraId="3225B103" w14:textId="77777777" w:rsidR="002F6F4F" w:rsidRDefault="002F6F4F" w:rsidP="002F6F4F">
      <w:pPr>
        <w:ind w:firstLine="360"/>
        <w:rPr>
          <w:sz w:val="18"/>
          <w:szCs w:val="18"/>
        </w:rPr>
      </w:pPr>
      <w:r>
        <w:rPr>
          <w:sz w:val="18"/>
          <w:szCs w:val="18"/>
        </w:rPr>
        <w:t xml:space="preserve">        end</w:t>
      </w:r>
    </w:p>
    <w:p w14:paraId="6B049B5A" w14:textId="77777777" w:rsidR="002F6F4F" w:rsidRDefault="002F6F4F" w:rsidP="002F6F4F">
      <w:pPr>
        <w:ind w:firstLine="360"/>
        <w:rPr>
          <w:sz w:val="18"/>
          <w:szCs w:val="18"/>
        </w:rPr>
      </w:pPr>
      <w:r>
        <w:rPr>
          <w:sz w:val="18"/>
          <w:szCs w:val="18"/>
        </w:rPr>
        <w:t xml:space="preserve">    end</w:t>
      </w:r>
    </w:p>
    <w:p w14:paraId="2AC8C5AE" w14:textId="77777777" w:rsidR="002F6F4F" w:rsidRDefault="002F6F4F" w:rsidP="002F6F4F">
      <w:pPr>
        <w:ind w:firstLine="360"/>
        <w:rPr>
          <w:sz w:val="18"/>
          <w:szCs w:val="18"/>
        </w:rPr>
      </w:pPr>
      <w:r>
        <w:rPr>
          <w:sz w:val="18"/>
          <w:szCs w:val="18"/>
        </w:rPr>
        <w:t xml:space="preserve">    eb(i)=-k*eb(i);</w:t>
      </w:r>
    </w:p>
    <w:p w14:paraId="735472F5" w14:textId="77777777" w:rsidR="002F6F4F" w:rsidRDefault="002F6F4F" w:rsidP="002F6F4F">
      <w:pPr>
        <w:ind w:firstLine="360"/>
        <w:rPr>
          <w:sz w:val="18"/>
          <w:szCs w:val="18"/>
        </w:rPr>
      </w:pPr>
      <w:r>
        <w:rPr>
          <w:sz w:val="18"/>
          <w:szCs w:val="18"/>
        </w:rPr>
        <w:t>end</w:t>
      </w:r>
    </w:p>
    <w:p w14:paraId="09CB1D8A"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计算每一项指标的差异系数</w:t>
      </w:r>
    </w:p>
    <w:p w14:paraId="5038E669" w14:textId="77777777" w:rsidR="002F6F4F" w:rsidRDefault="002F6F4F" w:rsidP="002F6F4F">
      <w:pPr>
        <w:ind w:firstLine="360"/>
        <w:rPr>
          <w:sz w:val="18"/>
          <w:szCs w:val="18"/>
        </w:rPr>
      </w:pPr>
      <w:r>
        <w:rPr>
          <w:sz w:val="18"/>
          <w:szCs w:val="18"/>
        </w:rPr>
        <w:t>Eb=sum(eb);</w:t>
      </w:r>
    </w:p>
    <w:p w14:paraId="31EC3B96" w14:textId="77777777" w:rsidR="002F6F4F" w:rsidRDefault="002F6F4F" w:rsidP="002F6F4F">
      <w:pPr>
        <w:ind w:firstLine="360"/>
        <w:rPr>
          <w:sz w:val="18"/>
          <w:szCs w:val="18"/>
        </w:rPr>
      </w:pPr>
      <w:r>
        <w:rPr>
          <w:sz w:val="18"/>
          <w:szCs w:val="18"/>
        </w:rPr>
        <w:t>gb=(1-eb)/(55-Eb);</w:t>
      </w:r>
    </w:p>
    <w:p w14:paraId="4EB6C37B" w14:textId="77777777" w:rsidR="002F6F4F" w:rsidRDefault="002F6F4F" w:rsidP="002F6F4F">
      <w:pPr>
        <w:ind w:firstLine="360"/>
        <w:rPr>
          <w:sz w:val="18"/>
          <w:szCs w:val="18"/>
        </w:rPr>
      </w:pPr>
    </w:p>
    <w:p w14:paraId="5476254B"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求权重</w:t>
      </w:r>
    </w:p>
    <w:p w14:paraId="53817F64" w14:textId="77777777" w:rsidR="002F6F4F" w:rsidRDefault="002F6F4F" w:rsidP="002F6F4F">
      <w:pPr>
        <w:ind w:firstLine="360"/>
        <w:rPr>
          <w:sz w:val="18"/>
          <w:szCs w:val="18"/>
        </w:rPr>
      </w:pPr>
      <w:r>
        <w:rPr>
          <w:sz w:val="18"/>
          <w:szCs w:val="18"/>
        </w:rPr>
        <w:t>Gb=sum(gb);</w:t>
      </w:r>
    </w:p>
    <w:p w14:paraId="2A0114AB" w14:textId="77777777" w:rsidR="002F6F4F" w:rsidRDefault="002F6F4F" w:rsidP="002F6F4F">
      <w:pPr>
        <w:ind w:firstLine="360"/>
        <w:rPr>
          <w:sz w:val="18"/>
          <w:szCs w:val="18"/>
        </w:rPr>
      </w:pPr>
      <w:r>
        <w:rPr>
          <w:sz w:val="18"/>
          <w:szCs w:val="18"/>
        </w:rPr>
        <w:t>wb=gb/Gb;</w:t>
      </w:r>
    </w:p>
    <w:p w14:paraId="0682A8D6"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根据上述权重求取由该法求得的质量得分</w:t>
      </w:r>
    </w:p>
    <w:p w14:paraId="5D93BC82" w14:textId="77777777" w:rsidR="002F6F4F" w:rsidRDefault="002F6F4F" w:rsidP="002F6F4F">
      <w:pPr>
        <w:ind w:firstLine="360"/>
        <w:rPr>
          <w:sz w:val="18"/>
          <w:szCs w:val="18"/>
        </w:rPr>
      </w:pPr>
      <w:r>
        <w:rPr>
          <w:sz w:val="18"/>
          <w:szCs w:val="18"/>
        </w:rPr>
        <w:t>for i=1:28</w:t>
      </w:r>
    </w:p>
    <w:p w14:paraId="07B3ABDC" w14:textId="77777777" w:rsidR="002F6F4F" w:rsidRDefault="002F6F4F" w:rsidP="002F6F4F">
      <w:pPr>
        <w:ind w:firstLine="360"/>
        <w:rPr>
          <w:sz w:val="18"/>
          <w:szCs w:val="18"/>
        </w:rPr>
      </w:pPr>
      <w:r>
        <w:rPr>
          <w:sz w:val="18"/>
          <w:szCs w:val="18"/>
        </w:rPr>
        <w:t xml:space="preserve">    sb(i)=0;</w:t>
      </w:r>
    </w:p>
    <w:p w14:paraId="12D4C83A" w14:textId="77777777" w:rsidR="002F6F4F" w:rsidRDefault="002F6F4F" w:rsidP="002F6F4F">
      <w:pPr>
        <w:ind w:firstLine="360"/>
        <w:rPr>
          <w:sz w:val="18"/>
          <w:szCs w:val="18"/>
        </w:rPr>
      </w:pPr>
      <w:r>
        <w:rPr>
          <w:sz w:val="18"/>
          <w:szCs w:val="18"/>
        </w:rPr>
        <w:t xml:space="preserve">    for j=1:55</w:t>
      </w:r>
    </w:p>
    <w:p w14:paraId="0812207B" w14:textId="77777777" w:rsidR="002F6F4F" w:rsidRDefault="002F6F4F" w:rsidP="002F6F4F">
      <w:pPr>
        <w:ind w:firstLine="360"/>
        <w:rPr>
          <w:sz w:val="18"/>
          <w:szCs w:val="18"/>
        </w:rPr>
      </w:pPr>
      <w:r>
        <w:rPr>
          <w:sz w:val="18"/>
          <w:szCs w:val="18"/>
        </w:rPr>
        <w:t xml:space="preserve">        sb(i)=sb(i)+wb(j)*pb(i,j);</w:t>
      </w:r>
    </w:p>
    <w:p w14:paraId="3A74C622" w14:textId="77777777" w:rsidR="002F6F4F" w:rsidRDefault="002F6F4F" w:rsidP="002F6F4F">
      <w:pPr>
        <w:ind w:firstLine="360"/>
        <w:rPr>
          <w:sz w:val="18"/>
          <w:szCs w:val="18"/>
        </w:rPr>
      </w:pPr>
      <w:r>
        <w:rPr>
          <w:sz w:val="18"/>
          <w:szCs w:val="18"/>
        </w:rPr>
        <w:t xml:space="preserve">    end</w:t>
      </w:r>
    </w:p>
    <w:p w14:paraId="2CE1C9B7" w14:textId="77777777" w:rsidR="002F6F4F" w:rsidRDefault="002F6F4F" w:rsidP="002F6F4F">
      <w:pPr>
        <w:ind w:firstLine="360"/>
        <w:rPr>
          <w:sz w:val="18"/>
          <w:szCs w:val="18"/>
        </w:rPr>
      </w:pPr>
      <w:r>
        <w:rPr>
          <w:sz w:val="18"/>
          <w:szCs w:val="18"/>
        </w:rPr>
        <w:t>end</w:t>
      </w:r>
    </w:p>
    <w:p w14:paraId="6D043045" w14:textId="77777777" w:rsidR="002F6F4F" w:rsidRDefault="002F6F4F" w:rsidP="002F6F4F">
      <w:pPr>
        <w:ind w:firstLine="360"/>
        <w:rPr>
          <w:sz w:val="18"/>
          <w:szCs w:val="18"/>
        </w:rPr>
      </w:pPr>
      <w:r>
        <w:rPr>
          <w:sz w:val="18"/>
          <w:szCs w:val="18"/>
        </w:rPr>
        <w:t>[f,bjpm]=sort(sb);</w:t>
      </w:r>
    </w:p>
    <w:p w14:paraId="54BCA926"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将两种排名升序，得到</w:t>
      </w:r>
      <w:r>
        <w:rPr>
          <w:rFonts w:hint="eastAsia"/>
          <w:color w:val="008000"/>
          <w:sz w:val="18"/>
          <w:szCs w:val="18"/>
        </w:rPr>
        <w:t>1:28</w:t>
      </w:r>
      <w:r>
        <w:rPr>
          <w:rFonts w:hint="eastAsia"/>
          <w:color w:val="008000"/>
          <w:sz w:val="18"/>
          <w:szCs w:val="18"/>
        </w:rPr>
        <w:t>在两种排名中所占的排位，在进行求解误差</w:t>
      </w:r>
    </w:p>
    <w:p w14:paraId="64B1E7CD" w14:textId="77777777" w:rsidR="002F6F4F" w:rsidRDefault="002F6F4F" w:rsidP="002F6F4F">
      <w:pPr>
        <w:ind w:firstLine="360"/>
        <w:rPr>
          <w:sz w:val="18"/>
          <w:szCs w:val="18"/>
        </w:rPr>
      </w:pPr>
      <w:r>
        <w:rPr>
          <w:sz w:val="18"/>
          <w:szCs w:val="18"/>
        </w:rPr>
        <w:lastRenderedPageBreak/>
        <w:t>[q4,i4]=sort(bjpm);</w:t>
      </w:r>
    </w:p>
    <w:p w14:paraId="18168AE0" w14:textId="77777777" w:rsidR="002F6F4F" w:rsidRDefault="002F6F4F" w:rsidP="002F6F4F">
      <w:pPr>
        <w:ind w:firstLine="360"/>
        <w:rPr>
          <w:sz w:val="18"/>
          <w:szCs w:val="18"/>
        </w:rPr>
      </w:pPr>
      <w:r>
        <w:rPr>
          <w:sz w:val="18"/>
          <w:szCs w:val="18"/>
        </w:rPr>
        <w:t>[q5,i5]=sort(bpm1);</w:t>
      </w:r>
    </w:p>
    <w:p w14:paraId="33DA8054" w14:textId="77777777" w:rsidR="002F6F4F" w:rsidRDefault="002F6F4F" w:rsidP="002F6F4F">
      <w:pPr>
        <w:ind w:firstLine="360"/>
        <w:rPr>
          <w:sz w:val="18"/>
          <w:szCs w:val="18"/>
        </w:rPr>
      </w:pPr>
      <w:r>
        <w:rPr>
          <w:sz w:val="18"/>
          <w:szCs w:val="18"/>
        </w:rPr>
        <w:t>[q6,i6]=sort(bpm2);</w:t>
      </w:r>
    </w:p>
    <w:p w14:paraId="6079DEE5" w14:textId="77777777" w:rsidR="002F6F4F" w:rsidRDefault="002F6F4F" w:rsidP="002F6F4F">
      <w:pPr>
        <w:ind w:firstLine="360"/>
        <w:rPr>
          <w:rFonts w:hint="eastAsia"/>
          <w:sz w:val="18"/>
          <w:szCs w:val="18"/>
        </w:rPr>
      </w:pPr>
      <w:r>
        <w:rPr>
          <w:rFonts w:hint="eastAsia"/>
          <w:sz w:val="18"/>
          <w:szCs w:val="18"/>
        </w:rPr>
        <w:t>disp('</w:t>
      </w:r>
      <w:r>
        <w:rPr>
          <w:rFonts w:hint="eastAsia"/>
          <w:color w:val="FF0000"/>
          <w:sz w:val="18"/>
          <w:szCs w:val="18"/>
        </w:rPr>
        <w:t>对于白葡萄酒，第一组评酒员打分时得到的排名，平均排位误差为：</w:t>
      </w:r>
      <w:r>
        <w:rPr>
          <w:rFonts w:hint="eastAsia"/>
          <w:sz w:val="18"/>
          <w:szCs w:val="18"/>
        </w:rPr>
        <w:t>')</w:t>
      </w:r>
    </w:p>
    <w:p w14:paraId="3E68E2DD" w14:textId="77777777" w:rsidR="002F6F4F" w:rsidRDefault="002F6F4F" w:rsidP="002F6F4F">
      <w:pPr>
        <w:ind w:firstLine="360"/>
        <w:rPr>
          <w:sz w:val="18"/>
          <w:szCs w:val="18"/>
        </w:rPr>
      </w:pPr>
      <w:r>
        <w:rPr>
          <w:sz w:val="18"/>
          <w:szCs w:val="18"/>
        </w:rPr>
        <w:t>bjpjwc1=sum(abs(i4-i5))/28/28</w:t>
      </w:r>
    </w:p>
    <w:p w14:paraId="58D412CC" w14:textId="77777777" w:rsidR="002F6F4F" w:rsidRDefault="002F6F4F" w:rsidP="002F6F4F">
      <w:pPr>
        <w:ind w:firstLine="360"/>
        <w:rPr>
          <w:rFonts w:hint="eastAsia"/>
          <w:sz w:val="18"/>
          <w:szCs w:val="18"/>
        </w:rPr>
      </w:pPr>
      <w:r>
        <w:rPr>
          <w:rFonts w:hint="eastAsia"/>
          <w:sz w:val="18"/>
          <w:szCs w:val="18"/>
        </w:rPr>
        <w:t>disp('</w:t>
      </w:r>
      <w:r>
        <w:rPr>
          <w:rFonts w:hint="eastAsia"/>
          <w:color w:val="FF0000"/>
          <w:sz w:val="18"/>
          <w:szCs w:val="18"/>
        </w:rPr>
        <w:t>对于白葡萄酒，第二组评酒员打分时得到的排名，平均排位误差为：</w:t>
      </w:r>
      <w:r>
        <w:rPr>
          <w:rFonts w:hint="eastAsia"/>
          <w:sz w:val="18"/>
          <w:szCs w:val="18"/>
        </w:rPr>
        <w:t>')</w:t>
      </w:r>
    </w:p>
    <w:p w14:paraId="5AE20622" w14:textId="77777777" w:rsidR="002F6F4F" w:rsidRDefault="002F6F4F" w:rsidP="002F6F4F">
      <w:pPr>
        <w:ind w:firstLine="360"/>
        <w:rPr>
          <w:sz w:val="18"/>
          <w:szCs w:val="18"/>
        </w:rPr>
      </w:pPr>
      <w:r>
        <w:rPr>
          <w:sz w:val="18"/>
          <w:szCs w:val="18"/>
        </w:rPr>
        <w:t>bjpjwc2=sum(abs(i4-i6))/28/28</w:t>
      </w:r>
    </w:p>
    <w:p w14:paraId="2C122104"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以下比较两者之间的准确性</w:t>
      </w:r>
    </w:p>
    <w:p w14:paraId="4E89680D" w14:textId="77777777" w:rsidR="002F6F4F" w:rsidRDefault="002F6F4F" w:rsidP="002F6F4F">
      <w:pPr>
        <w:ind w:firstLine="360"/>
        <w:rPr>
          <w:sz w:val="18"/>
          <w:szCs w:val="18"/>
        </w:rPr>
      </w:pPr>
      <w:r>
        <w:rPr>
          <w:sz w:val="18"/>
          <w:szCs w:val="18"/>
        </w:rPr>
        <w:t>if hjpjwc1&lt;hjpjwc2</w:t>
      </w:r>
    </w:p>
    <w:p w14:paraId="08698D26" w14:textId="77777777" w:rsidR="002F6F4F" w:rsidRDefault="002F6F4F" w:rsidP="002F6F4F">
      <w:pPr>
        <w:ind w:firstLine="360"/>
        <w:rPr>
          <w:rFonts w:hint="eastAsia"/>
          <w:sz w:val="18"/>
          <w:szCs w:val="18"/>
        </w:rPr>
      </w:pPr>
      <w:r>
        <w:rPr>
          <w:rFonts w:hint="eastAsia"/>
          <w:sz w:val="18"/>
          <w:szCs w:val="18"/>
        </w:rPr>
        <w:t xml:space="preserve">    disp('</w:t>
      </w:r>
      <w:r>
        <w:rPr>
          <w:rFonts w:hint="eastAsia"/>
          <w:color w:val="FF0000"/>
          <w:sz w:val="18"/>
          <w:szCs w:val="18"/>
        </w:rPr>
        <w:t>对于白葡萄酒而言，第一组评酒员比第二组更准确</w:t>
      </w:r>
      <w:r>
        <w:rPr>
          <w:rFonts w:hint="eastAsia"/>
          <w:sz w:val="18"/>
          <w:szCs w:val="18"/>
        </w:rPr>
        <w:t>')</w:t>
      </w:r>
    </w:p>
    <w:p w14:paraId="545896C9" w14:textId="77777777" w:rsidR="002F6F4F" w:rsidRDefault="002F6F4F" w:rsidP="002F6F4F">
      <w:pPr>
        <w:ind w:firstLine="360"/>
        <w:rPr>
          <w:sz w:val="18"/>
          <w:szCs w:val="18"/>
        </w:rPr>
      </w:pPr>
      <w:r>
        <w:rPr>
          <w:sz w:val="18"/>
          <w:szCs w:val="18"/>
        </w:rPr>
        <w:t>else</w:t>
      </w:r>
    </w:p>
    <w:p w14:paraId="659D8EC2" w14:textId="77777777" w:rsidR="002F6F4F" w:rsidRDefault="002F6F4F" w:rsidP="002F6F4F">
      <w:pPr>
        <w:ind w:firstLine="360"/>
        <w:rPr>
          <w:rFonts w:hint="eastAsia"/>
          <w:sz w:val="18"/>
          <w:szCs w:val="18"/>
        </w:rPr>
      </w:pPr>
      <w:r>
        <w:rPr>
          <w:rFonts w:hint="eastAsia"/>
          <w:sz w:val="18"/>
          <w:szCs w:val="18"/>
        </w:rPr>
        <w:t xml:space="preserve">    disp('</w:t>
      </w:r>
      <w:r>
        <w:rPr>
          <w:rFonts w:hint="eastAsia"/>
          <w:color w:val="FF0000"/>
          <w:sz w:val="18"/>
          <w:szCs w:val="18"/>
        </w:rPr>
        <w:t>对于白葡萄酒而言，第二组评酒员比第一组更准确</w:t>
      </w:r>
      <w:r>
        <w:rPr>
          <w:rFonts w:hint="eastAsia"/>
          <w:sz w:val="18"/>
          <w:szCs w:val="18"/>
        </w:rPr>
        <w:t>')</w:t>
      </w:r>
    </w:p>
    <w:p w14:paraId="687A9E56" w14:textId="77777777" w:rsidR="002F6F4F" w:rsidRDefault="002F6F4F" w:rsidP="002F6F4F">
      <w:pPr>
        <w:ind w:firstLine="360"/>
        <w:rPr>
          <w:rFonts w:hint="eastAsia"/>
          <w:sz w:val="18"/>
          <w:szCs w:val="18"/>
        </w:rPr>
      </w:pPr>
      <w:r>
        <w:rPr>
          <w:sz w:val="18"/>
          <w:szCs w:val="18"/>
        </w:rPr>
        <w:t>end</w:t>
      </w:r>
    </w:p>
    <w:p w14:paraId="43193EBB" w14:textId="77777777" w:rsidR="002F6F4F" w:rsidRDefault="002F6F4F" w:rsidP="002F6F4F">
      <w:pPr>
        <w:pStyle w:val="3"/>
        <w:spacing w:before="93" w:after="93"/>
        <w:rPr>
          <w:rFonts w:hint="eastAsia"/>
        </w:rPr>
      </w:pPr>
      <w:bookmarkStart w:id="3" w:name="_Toc335035150"/>
      <w:r>
        <w:rPr>
          <w:rFonts w:hint="eastAsia"/>
        </w:rPr>
        <w:t xml:space="preserve">1.2 </w:t>
      </w:r>
      <w:r>
        <w:rPr>
          <w:rFonts w:hint="eastAsia"/>
        </w:rPr>
        <w:t>问题二的</w:t>
      </w:r>
      <w:r>
        <w:rPr>
          <w:rFonts w:hint="eastAsia"/>
        </w:rPr>
        <w:t>matlab</w:t>
      </w:r>
      <w:r>
        <w:rPr>
          <w:rFonts w:hint="eastAsia"/>
        </w:rPr>
        <w:t>程序</w:t>
      </w:r>
      <w:bookmarkEnd w:id="3"/>
    </w:p>
    <w:p w14:paraId="3A885E95" w14:textId="77777777" w:rsidR="002F6F4F" w:rsidRDefault="002F6F4F" w:rsidP="002F6F4F">
      <w:pPr>
        <w:pStyle w:val="p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1.2.1</w:t>
        </w:r>
      </w:smartTag>
      <w:r>
        <w:rPr>
          <w:rFonts w:hint="eastAsia"/>
        </w:rPr>
        <w:t xml:space="preserve"> </w:t>
      </w:r>
      <w:r>
        <w:rPr>
          <w:rFonts w:hint="eastAsia"/>
        </w:rPr>
        <w:t>神经网络训练的主程序</w:t>
      </w:r>
    </w:p>
    <w:p w14:paraId="1CA13B05"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以下进行神经网络的训练并求出分级</w:t>
      </w:r>
    </w:p>
    <w:p w14:paraId="7061EDD4" w14:textId="77777777" w:rsidR="002F6F4F" w:rsidRDefault="002F6F4F" w:rsidP="002F6F4F">
      <w:pPr>
        <w:ind w:firstLine="360"/>
        <w:rPr>
          <w:sz w:val="18"/>
          <w:szCs w:val="18"/>
        </w:rPr>
      </w:pPr>
      <w:r>
        <w:rPr>
          <w:sz w:val="18"/>
          <w:szCs w:val="18"/>
        </w:rPr>
        <w:t>clear all</w:t>
      </w:r>
    </w:p>
    <w:p w14:paraId="77EDD500" w14:textId="77777777" w:rsidR="002F6F4F" w:rsidRDefault="002F6F4F" w:rsidP="002F6F4F">
      <w:pPr>
        <w:ind w:firstLine="360"/>
        <w:rPr>
          <w:sz w:val="18"/>
          <w:szCs w:val="18"/>
        </w:rPr>
      </w:pPr>
      <w:r>
        <w:rPr>
          <w:sz w:val="18"/>
          <w:szCs w:val="18"/>
        </w:rPr>
        <w:t>clc</w:t>
      </w:r>
    </w:p>
    <w:p w14:paraId="7A114BEB" w14:textId="77777777" w:rsidR="002F6F4F" w:rsidRDefault="002F6F4F" w:rsidP="002F6F4F">
      <w:pPr>
        <w:ind w:firstLine="360"/>
        <w:rPr>
          <w:color w:val="008000"/>
          <w:sz w:val="18"/>
          <w:szCs w:val="18"/>
        </w:rPr>
      </w:pPr>
      <w:r>
        <w:rPr>
          <w:sz w:val="18"/>
          <w:szCs w:val="18"/>
        </w:rPr>
        <w:t>clf</w:t>
      </w:r>
    </w:p>
    <w:p w14:paraId="049A7E5F"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导入题目中求取的酒质量得分和酿酒葡萄理化指标得分</w:t>
      </w:r>
    </w:p>
    <w:p w14:paraId="35EEA9B3" w14:textId="77777777" w:rsidR="002F6F4F" w:rsidRDefault="002F6F4F" w:rsidP="002F6F4F">
      <w:pPr>
        <w:ind w:firstLine="360"/>
        <w:rPr>
          <w:sz w:val="18"/>
          <w:szCs w:val="18"/>
        </w:rPr>
      </w:pPr>
      <w:r>
        <w:rPr>
          <w:sz w:val="18"/>
          <w:szCs w:val="18"/>
        </w:rPr>
        <w:t>load lhzbdffile</w:t>
      </w:r>
    </w:p>
    <w:p w14:paraId="1FF111CB" w14:textId="77777777" w:rsidR="002F6F4F" w:rsidRDefault="002F6F4F" w:rsidP="002F6F4F">
      <w:pPr>
        <w:ind w:firstLine="360"/>
        <w:rPr>
          <w:sz w:val="18"/>
          <w:szCs w:val="18"/>
        </w:rPr>
      </w:pPr>
      <w:r>
        <w:rPr>
          <w:sz w:val="18"/>
          <w:szCs w:val="18"/>
        </w:rPr>
        <w:t>load zldffile</w:t>
      </w:r>
    </w:p>
    <w:p w14:paraId="7E446372" w14:textId="77777777" w:rsidR="002F6F4F" w:rsidRDefault="002F6F4F" w:rsidP="002F6F4F">
      <w:pPr>
        <w:ind w:firstLine="360"/>
        <w:rPr>
          <w:rFonts w:hint="eastAsia"/>
          <w:sz w:val="18"/>
          <w:szCs w:val="18"/>
        </w:rPr>
      </w:pPr>
      <w:r>
        <w:rPr>
          <w:rFonts w:hint="eastAsia"/>
          <w:color w:val="008000"/>
          <w:sz w:val="18"/>
          <w:szCs w:val="18"/>
        </w:rPr>
        <w:t>%</w:t>
      </w:r>
      <w:r>
        <w:rPr>
          <w:rFonts w:hint="eastAsia"/>
          <w:color w:val="008000"/>
          <w:sz w:val="18"/>
          <w:szCs w:val="18"/>
        </w:rPr>
        <w:t>对已有数据进行升序，以利于之后取得神经网络训练所需数据</w:t>
      </w:r>
    </w:p>
    <w:p w14:paraId="20A8104A" w14:textId="77777777" w:rsidR="002F6F4F" w:rsidRDefault="002F6F4F" w:rsidP="002F6F4F">
      <w:pPr>
        <w:ind w:firstLine="360"/>
        <w:rPr>
          <w:sz w:val="18"/>
          <w:szCs w:val="18"/>
        </w:rPr>
      </w:pPr>
      <w:r>
        <w:rPr>
          <w:sz w:val="18"/>
          <w:szCs w:val="18"/>
        </w:rPr>
        <w:t>[hptlhdf,a,b]=premnmx(hptlhdf);</w:t>
      </w:r>
    </w:p>
    <w:p w14:paraId="6A85B4BB" w14:textId="77777777" w:rsidR="002F6F4F" w:rsidRDefault="002F6F4F" w:rsidP="002F6F4F">
      <w:pPr>
        <w:ind w:firstLine="360"/>
        <w:rPr>
          <w:sz w:val="18"/>
          <w:szCs w:val="18"/>
        </w:rPr>
      </w:pPr>
      <w:r>
        <w:rPr>
          <w:sz w:val="18"/>
          <w:szCs w:val="18"/>
        </w:rPr>
        <w:t>hptlhdf=(1+hptlhdf)/2;</w:t>
      </w:r>
    </w:p>
    <w:p w14:paraId="26735F93" w14:textId="77777777" w:rsidR="002F6F4F" w:rsidRDefault="002F6F4F" w:rsidP="002F6F4F">
      <w:pPr>
        <w:ind w:firstLine="360"/>
        <w:rPr>
          <w:sz w:val="18"/>
          <w:szCs w:val="18"/>
        </w:rPr>
      </w:pPr>
      <w:r>
        <w:rPr>
          <w:sz w:val="18"/>
          <w:szCs w:val="18"/>
        </w:rPr>
        <w:t>[bptlhdf,a,b]=premnmx(bptlhdf);</w:t>
      </w:r>
    </w:p>
    <w:p w14:paraId="3326449F" w14:textId="77777777" w:rsidR="002F6F4F" w:rsidRDefault="002F6F4F" w:rsidP="002F6F4F">
      <w:pPr>
        <w:ind w:firstLine="360"/>
        <w:rPr>
          <w:sz w:val="18"/>
          <w:szCs w:val="18"/>
        </w:rPr>
      </w:pPr>
      <w:r>
        <w:rPr>
          <w:sz w:val="18"/>
          <w:szCs w:val="18"/>
        </w:rPr>
        <w:t>bptlhdf=(1+bptlhdf)/2;</w:t>
      </w:r>
    </w:p>
    <w:p w14:paraId="5E2366C5" w14:textId="77777777" w:rsidR="002F6F4F" w:rsidRDefault="002F6F4F" w:rsidP="002F6F4F">
      <w:pPr>
        <w:ind w:firstLine="360"/>
        <w:rPr>
          <w:sz w:val="18"/>
          <w:szCs w:val="18"/>
        </w:rPr>
      </w:pPr>
      <w:r>
        <w:rPr>
          <w:sz w:val="18"/>
          <w:szCs w:val="18"/>
        </w:rPr>
        <w:t>[hlhdfsx q1]=sort(hptlhdf);</w:t>
      </w:r>
    </w:p>
    <w:p w14:paraId="0F2A79B2" w14:textId="77777777" w:rsidR="002F6F4F" w:rsidRDefault="002F6F4F" w:rsidP="002F6F4F">
      <w:pPr>
        <w:ind w:firstLine="360"/>
        <w:rPr>
          <w:sz w:val="18"/>
          <w:szCs w:val="18"/>
        </w:rPr>
      </w:pPr>
      <w:r>
        <w:rPr>
          <w:sz w:val="18"/>
          <w:szCs w:val="18"/>
        </w:rPr>
        <w:t>[blhdfsx q2]=sort(bptlhdf);</w:t>
      </w:r>
    </w:p>
    <w:p w14:paraId="6B8B6B3E" w14:textId="77777777" w:rsidR="002F6F4F" w:rsidRDefault="002F6F4F" w:rsidP="002F6F4F">
      <w:pPr>
        <w:ind w:firstLine="360"/>
        <w:rPr>
          <w:sz w:val="18"/>
          <w:szCs w:val="18"/>
        </w:rPr>
      </w:pPr>
      <w:r>
        <w:rPr>
          <w:sz w:val="18"/>
          <w:szCs w:val="18"/>
        </w:rPr>
        <w:t>[hzldfsx q3]=sort(hjzldf);</w:t>
      </w:r>
    </w:p>
    <w:p w14:paraId="5E9E1199" w14:textId="77777777" w:rsidR="002F6F4F" w:rsidRDefault="002F6F4F" w:rsidP="002F6F4F">
      <w:pPr>
        <w:ind w:firstLine="360"/>
        <w:rPr>
          <w:sz w:val="18"/>
          <w:szCs w:val="18"/>
        </w:rPr>
      </w:pPr>
      <w:r>
        <w:rPr>
          <w:sz w:val="18"/>
          <w:szCs w:val="18"/>
        </w:rPr>
        <w:t>[bzldfsx q4]=sort(bjzldf);</w:t>
      </w:r>
    </w:p>
    <w:p w14:paraId="7115FFF5"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首先对红酒进行神经训练并分级</w:t>
      </w:r>
    </w:p>
    <w:p w14:paraId="740950FD" w14:textId="77777777" w:rsidR="002F6F4F" w:rsidRDefault="002F6F4F" w:rsidP="002F6F4F">
      <w:pPr>
        <w:ind w:firstLine="360"/>
        <w:rPr>
          <w:sz w:val="18"/>
          <w:szCs w:val="18"/>
        </w:rPr>
      </w:pPr>
      <w:r>
        <w:rPr>
          <w:sz w:val="18"/>
          <w:szCs w:val="18"/>
        </w:rPr>
        <w:t>hjxl1=[hlhdfsx(1) hlhdfsx(3) hlhdfsx(6) hlhdfsx(8) hlhdfsx(11) hlhdfsx(14) ...</w:t>
      </w:r>
    </w:p>
    <w:p w14:paraId="2474E4D6" w14:textId="77777777" w:rsidR="002F6F4F" w:rsidRDefault="002F6F4F" w:rsidP="002F6F4F">
      <w:pPr>
        <w:ind w:firstLine="360"/>
        <w:rPr>
          <w:sz w:val="18"/>
          <w:szCs w:val="18"/>
        </w:rPr>
      </w:pPr>
      <w:r>
        <w:rPr>
          <w:sz w:val="18"/>
          <w:szCs w:val="18"/>
        </w:rPr>
        <w:t xml:space="preserve">    hlhdfsx(17) hlhdfsx(20) hlhdfsx(22) hlhdfsx(25) hlhdfsx(27)];</w:t>
      </w:r>
    </w:p>
    <w:p w14:paraId="337BA103" w14:textId="77777777" w:rsidR="002F6F4F" w:rsidRDefault="002F6F4F" w:rsidP="002F6F4F">
      <w:pPr>
        <w:ind w:firstLine="360"/>
        <w:rPr>
          <w:sz w:val="18"/>
          <w:szCs w:val="18"/>
        </w:rPr>
      </w:pPr>
      <w:r>
        <w:rPr>
          <w:sz w:val="18"/>
          <w:szCs w:val="18"/>
        </w:rPr>
        <w:t>hjxl2=[hzldfsx(1) hzldfsx(3) hzldfsx(6) hzldfsx(8) hzldfsx(11) hzldfsx(14) ...</w:t>
      </w:r>
    </w:p>
    <w:p w14:paraId="28DCBD91" w14:textId="77777777" w:rsidR="002F6F4F" w:rsidRDefault="002F6F4F" w:rsidP="002F6F4F">
      <w:pPr>
        <w:ind w:firstLine="360"/>
        <w:rPr>
          <w:sz w:val="18"/>
          <w:szCs w:val="18"/>
        </w:rPr>
      </w:pPr>
      <w:r>
        <w:rPr>
          <w:sz w:val="18"/>
          <w:szCs w:val="18"/>
        </w:rPr>
        <w:t xml:space="preserve">    hzldfsx(17) hzldfsx(20) hzldfsx(22) hzldfsx(25) hzldfsx(27)];</w:t>
      </w:r>
    </w:p>
    <w:p w14:paraId="37613679" w14:textId="77777777" w:rsidR="002F6F4F" w:rsidRDefault="002F6F4F" w:rsidP="002F6F4F">
      <w:pPr>
        <w:ind w:firstLine="360"/>
        <w:rPr>
          <w:sz w:val="18"/>
          <w:szCs w:val="18"/>
        </w:rPr>
      </w:pPr>
      <w:r>
        <w:rPr>
          <w:sz w:val="18"/>
          <w:szCs w:val="18"/>
        </w:rPr>
        <w:t>hjxl3=0:0.1:1;</w:t>
      </w:r>
    </w:p>
    <w:p w14:paraId="27738EC9"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以下开始进行神经网络训练</w:t>
      </w:r>
    </w:p>
    <w:p w14:paraId="17396BCC" w14:textId="77777777" w:rsidR="002F6F4F" w:rsidRDefault="002F6F4F" w:rsidP="002F6F4F">
      <w:pPr>
        <w:ind w:firstLine="360"/>
        <w:rPr>
          <w:sz w:val="18"/>
          <w:szCs w:val="18"/>
        </w:rPr>
      </w:pPr>
      <w:r>
        <w:rPr>
          <w:sz w:val="18"/>
          <w:szCs w:val="18"/>
        </w:rPr>
        <w:t>p=[hjxl1;hjxl2];</w:t>
      </w:r>
    </w:p>
    <w:p w14:paraId="10E91C1F" w14:textId="77777777" w:rsidR="002F6F4F" w:rsidRDefault="002F6F4F" w:rsidP="002F6F4F">
      <w:pPr>
        <w:ind w:firstLine="360"/>
        <w:rPr>
          <w:sz w:val="18"/>
          <w:szCs w:val="18"/>
        </w:rPr>
      </w:pPr>
      <w:r>
        <w:rPr>
          <w:sz w:val="18"/>
          <w:szCs w:val="18"/>
        </w:rPr>
        <w:t>t=hjxl3;</w:t>
      </w:r>
    </w:p>
    <w:p w14:paraId="59E88EC7" w14:textId="77777777" w:rsidR="002F6F4F" w:rsidRDefault="002F6F4F" w:rsidP="002F6F4F">
      <w:pPr>
        <w:ind w:firstLine="360"/>
        <w:rPr>
          <w:sz w:val="18"/>
          <w:szCs w:val="18"/>
        </w:rPr>
      </w:pPr>
      <w:r>
        <w:rPr>
          <w:sz w:val="18"/>
          <w:szCs w:val="18"/>
        </w:rPr>
        <w:t>bounds=[0 1;0 1];</w:t>
      </w:r>
    </w:p>
    <w:p w14:paraId="49BA4701" w14:textId="77777777" w:rsidR="002F6F4F" w:rsidRDefault="002F6F4F" w:rsidP="002F6F4F">
      <w:pPr>
        <w:ind w:firstLine="360"/>
        <w:rPr>
          <w:sz w:val="18"/>
          <w:szCs w:val="18"/>
        </w:rPr>
      </w:pPr>
      <w:r>
        <w:rPr>
          <w:sz w:val="18"/>
          <w:szCs w:val="18"/>
        </w:rPr>
        <w:t>net=newff(bounds,[2,5,1],{'tansig','tansig','purelin'},'traingdx');</w:t>
      </w:r>
    </w:p>
    <w:p w14:paraId="0A42BB9F" w14:textId="77777777" w:rsidR="002F6F4F" w:rsidRDefault="002F6F4F" w:rsidP="002F6F4F">
      <w:pPr>
        <w:ind w:firstLine="360"/>
        <w:rPr>
          <w:sz w:val="18"/>
          <w:szCs w:val="18"/>
        </w:rPr>
      </w:pPr>
      <w:r>
        <w:rPr>
          <w:sz w:val="18"/>
          <w:szCs w:val="18"/>
        </w:rPr>
        <w:t>net.trainparam.show=1000;</w:t>
      </w:r>
    </w:p>
    <w:p w14:paraId="3D247676" w14:textId="77777777" w:rsidR="002F6F4F" w:rsidRDefault="002F6F4F" w:rsidP="002F6F4F">
      <w:pPr>
        <w:ind w:firstLine="360"/>
        <w:rPr>
          <w:sz w:val="18"/>
          <w:szCs w:val="18"/>
        </w:rPr>
      </w:pPr>
      <w:r>
        <w:rPr>
          <w:sz w:val="18"/>
          <w:szCs w:val="18"/>
        </w:rPr>
        <w:lastRenderedPageBreak/>
        <w:t>net.trainparam.lr=0.05;</w:t>
      </w:r>
    </w:p>
    <w:p w14:paraId="3AE17372" w14:textId="77777777" w:rsidR="002F6F4F" w:rsidRDefault="002F6F4F" w:rsidP="002F6F4F">
      <w:pPr>
        <w:ind w:firstLine="360"/>
        <w:rPr>
          <w:sz w:val="18"/>
          <w:szCs w:val="18"/>
        </w:rPr>
      </w:pPr>
      <w:r>
        <w:rPr>
          <w:sz w:val="18"/>
          <w:szCs w:val="18"/>
        </w:rPr>
        <w:t>net.trainparam.epochs=500000;</w:t>
      </w:r>
    </w:p>
    <w:p w14:paraId="7616A970" w14:textId="77777777" w:rsidR="002F6F4F" w:rsidRDefault="002F6F4F" w:rsidP="002F6F4F">
      <w:pPr>
        <w:ind w:firstLine="360"/>
        <w:rPr>
          <w:sz w:val="18"/>
          <w:szCs w:val="18"/>
        </w:rPr>
      </w:pPr>
      <w:r>
        <w:rPr>
          <w:sz w:val="18"/>
          <w:szCs w:val="18"/>
        </w:rPr>
        <w:t>net.trainparam.goal=0.65e-4;</w:t>
      </w:r>
    </w:p>
    <w:p w14:paraId="5E6F2366" w14:textId="77777777" w:rsidR="002F6F4F" w:rsidRPr="002B611D" w:rsidRDefault="002F6F4F" w:rsidP="002F6F4F">
      <w:pPr>
        <w:ind w:firstLine="360"/>
        <w:rPr>
          <w:sz w:val="18"/>
          <w:szCs w:val="18"/>
          <w:lang w:val="fr-FR"/>
        </w:rPr>
      </w:pPr>
      <w:r w:rsidRPr="002B611D">
        <w:rPr>
          <w:sz w:val="18"/>
          <w:szCs w:val="18"/>
          <w:lang w:val="fr-FR"/>
        </w:rPr>
        <w:t>net=train(net,p,t);</w:t>
      </w:r>
    </w:p>
    <w:p w14:paraId="68ADE7AE" w14:textId="77777777" w:rsidR="002F6F4F" w:rsidRPr="002B611D" w:rsidRDefault="002F6F4F" w:rsidP="002F6F4F">
      <w:pPr>
        <w:ind w:firstLine="360"/>
        <w:rPr>
          <w:sz w:val="18"/>
          <w:szCs w:val="18"/>
          <w:lang w:val="fr-FR"/>
        </w:rPr>
      </w:pPr>
    </w:p>
    <w:p w14:paraId="729DE011" w14:textId="77777777" w:rsidR="002F6F4F" w:rsidRPr="002B611D" w:rsidRDefault="002F6F4F" w:rsidP="002F6F4F">
      <w:pPr>
        <w:ind w:firstLine="360"/>
        <w:rPr>
          <w:rFonts w:hint="eastAsia"/>
          <w:color w:val="008000"/>
          <w:sz w:val="18"/>
          <w:szCs w:val="18"/>
          <w:lang w:val="fr-FR"/>
        </w:rPr>
      </w:pPr>
      <w:r w:rsidRPr="002B611D">
        <w:rPr>
          <w:rFonts w:hint="eastAsia"/>
          <w:color w:val="008000"/>
          <w:sz w:val="18"/>
          <w:szCs w:val="18"/>
          <w:lang w:val="fr-FR"/>
        </w:rPr>
        <w:t>%</w:t>
      </w:r>
      <w:r>
        <w:rPr>
          <w:rFonts w:hint="eastAsia"/>
          <w:color w:val="008000"/>
          <w:sz w:val="18"/>
          <w:szCs w:val="18"/>
        </w:rPr>
        <w:t>检验该神经网络</w:t>
      </w:r>
    </w:p>
    <w:p w14:paraId="2DA9CE8F" w14:textId="77777777" w:rsidR="002F6F4F" w:rsidRPr="002B611D" w:rsidRDefault="002F6F4F" w:rsidP="002F6F4F">
      <w:pPr>
        <w:ind w:firstLine="360"/>
        <w:rPr>
          <w:sz w:val="18"/>
          <w:szCs w:val="18"/>
          <w:lang w:val="fr-FR"/>
        </w:rPr>
      </w:pPr>
      <w:r w:rsidRPr="002B611D">
        <w:rPr>
          <w:sz w:val="18"/>
          <w:szCs w:val="18"/>
          <w:lang w:val="fr-FR"/>
        </w:rPr>
        <w:t>t1=sim(net,p);</w:t>
      </w:r>
    </w:p>
    <w:p w14:paraId="66660A74" w14:textId="77777777" w:rsidR="002F6F4F" w:rsidRPr="002B611D" w:rsidRDefault="002F6F4F" w:rsidP="002F6F4F">
      <w:pPr>
        <w:ind w:firstLine="360"/>
        <w:rPr>
          <w:sz w:val="18"/>
          <w:szCs w:val="18"/>
          <w:lang w:val="fr-FR"/>
        </w:rPr>
      </w:pPr>
      <w:r w:rsidRPr="002B611D">
        <w:rPr>
          <w:sz w:val="18"/>
          <w:szCs w:val="18"/>
          <w:lang w:val="fr-FR"/>
        </w:rPr>
        <w:t>fc1=0;</w:t>
      </w:r>
    </w:p>
    <w:p w14:paraId="73AC016B" w14:textId="77777777" w:rsidR="002F6F4F" w:rsidRPr="002B611D" w:rsidRDefault="002F6F4F" w:rsidP="002F6F4F">
      <w:pPr>
        <w:ind w:firstLine="360"/>
        <w:rPr>
          <w:sz w:val="18"/>
          <w:szCs w:val="18"/>
          <w:lang w:val="fr-FR"/>
        </w:rPr>
      </w:pPr>
      <w:r w:rsidRPr="002B611D">
        <w:rPr>
          <w:sz w:val="18"/>
          <w:szCs w:val="18"/>
          <w:lang w:val="fr-FR"/>
        </w:rPr>
        <w:t>for i=2:11</w:t>
      </w:r>
    </w:p>
    <w:p w14:paraId="28BF5AB0" w14:textId="77777777" w:rsidR="002F6F4F" w:rsidRPr="002B611D" w:rsidRDefault="002F6F4F" w:rsidP="002F6F4F">
      <w:pPr>
        <w:ind w:firstLine="360"/>
        <w:rPr>
          <w:sz w:val="18"/>
          <w:szCs w:val="18"/>
          <w:lang w:val="fr-FR"/>
        </w:rPr>
      </w:pPr>
      <w:r w:rsidRPr="002B611D">
        <w:rPr>
          <w:sz w:val="18"/>
          <w:szCs w:val="18"/>
          <w:lang w:val="fr-FR"/>
        </w:rPr>
        <w:t xml:space="preserve">    fc1=fc1+abs((t1(i)-t(i))/t(i));</w:t>
      </w:r>
    </w:p>
    <w:p w14:paraId="5006CC4E" w14:textId="77777777" w:rsidR="002F6F4F" w:rsidRPr="002B611D" w:rsidRDefault="002F6F4F" w:rsidP="002F6F4F">
      <w:pPr>
        <w:ind w:firstLine="360"/>
        <w:rPr>
          <w:sz w:val="18"/>
          <w:szCs w:val="18"/>
          <w:lang w:val="fr-FR"/>
        </w:rPr>
      </w:pPr>
      <w:r w:rsidRPr="002B611D">
        <w:rPr>
          <w:sz w:val="18"/>
          <w:szCs w:val="18"/>
          <w:lang w:val="fr-FR"/>
        </w:rPr>
        <w:t>end</w:t>
      </w:r>
    </w:p>
    <w:p w14:paraId="2FD8B948" w14:textId="77777777" w:rsidR="002F6F4F" w:rsidRPr="002B611D" w:rsidRDefault="002F6F4F" w:rsidP="002F6F4F">
      <w:pPr>
        <w:ind w:firstLine="360"/>
        <w:rPr>
          <w:rFonts w:hint="eastAsia"/>
          <w:sz w:val="18"/>
          <w:szCs w:val="18"/>
          <w:lang w:val="fr-FR"/>
        </w:rPr>
      </w:pPr>
      <w:r w:rsidRPr="002B611D">
        <w:rPr>
          <w:rFonts w:hint="eastAsia"/>
          <w:sz w:val="18"/>
          <w:szCs w:val="18"/>
          <w:lang w:val="fr-FR"/>
        </w:rPr>
        <w:t>disp('</w:t>
      </w:r>
      <w:r>
        <w:rPr>
          <w:rFonts w:hint="eastAsia"/>
          <w:color w:val="FF0000"/>
          <w:sz w:val="18"/>
          <w:szCs w:val="18"/>
        </w:rPr>
        <w:t>本次神经网络输出的误差为</w:t>
      </w:r>
      <w:r w:rsidRPr="002B611D">
        <w:rPr>
          <w:rFonts w:hint="eastAsia"/>
          <w:color w:val="FF0000"/>
          <w:sz w:val="18"/>
          <w:szCs w:val="18"/>
          <w:lang w:val="fr-FR"/>
        </w:rPr>
        <w:t>：</w:t>
      </w:r>
      <w:r w:rsidRPr="002B611D">
        <w:rPr>
          <w:rFonts w:hint="eastAsia"/>
          <w:sz w:val="18"/>
          <w:szCs w:val="18"/>
          <w:lang w:val="fr-FR"/>
        </w:rPr>
        <w:t>')</w:t>
      </w:r>
    </w:p>
    <w:p w14:paraId="2848DD0B" w14:textId="77777777" w:rsidR="002F6F4F" w:rsidRPr="002B611D" w:rsidRDefault="002F6F4F" w:rsidP="002F6F4F">
      <w:pPr>
        <w:ind w:firstLine="360"/>
        <w:rPr>
          <w:sz w:val="18"/>
          <w:szCs w:val="18"/>
          <w:lang w:val="fr-FR"/>
        </w:rPr>
      </w:pPr>
      <w:r w:rsidRPr="002B611D">
        <w:rPr>
          <w:sz w:val="18"/>
          <w:szCs w:val="18"/>
          <w:lang w:val="fr-FR"/>
        </w:rPr>
        <w:t>pjfc1=fc1/11</w:t>
      </w:r>
    </w:p>
    <w:p w14:paraId="0E54B954" w14:textId="77777777" w:rsidR="002F6F4F" w:rsidRPr="002B611D" w:rsidRDefault="002F6F4F" w:rsidP="002F6F4F">
      <w:pPr>
        <w:ind w:firstLine="360"/>
        <w:rPr>
          <w:sz w:val="18"/>
          <w:szCs w:val="18"/>
          <w:lang w:val="fr-FR"/>
        </w:rPr>
      </w:pPr>
      <w:r w:rsidRPr="002B611D">
        <w:rPr>
          <w:sz w:val="18"/>
          <w:szCs w:val="18"/>
          <w:lang w:val="fr-FR"/>
        </w:rPr>
        <w:t>if pjfc1&lt;0.1</w:t>
      </w:r>
    </w:p>
    <w:p w14:paraId="6356862F" w14:textId="77777777" w:rsidR="002F6F4F" w:rsidRPr="002B611D" w:rsidRDefault="002F6F4F" w:rsidP="002F6F4F">
      <w:pPr>
        <w:ind w:firstLine="360"/>
        <w:rPr>
          <w:rFonts w:hint="eastAsia"/>
          <w:sz w:val="18"/>
          <w:szCs w:val="18"/>
          <w:lang w:val="fr-FR"/>
        </w:rPr>
      </w:pPr>
      <w:r w:rsidRPr="002B611D">
        <w:rPr>
          <w:rFonts w:hint="eastAsia"/>
          <w:sz w:val="18"/>
          <w:szCs w:val="18"/>
          <w:lang w:val="fr-FR"/>
        </w:rPr>
        <w:t xml:space="preserve">    disp('</w:t>
      </w:r>
      <w:r>
        <w:rPr>
          <w:rFonts w:hint="eastAsia"/>
          <w:color w:val="FF0000"/>
          <w:sz w:val="18"/>
          <w:szCs w:val="18"/>
        </w:rPr>
        <w:t>该神经网络的输出误差小于</w:t>
      </w:r>
      <w:r w:rsidRPr="002B611D">
        <w:rPr>
          <w:rFonts w:hint="eastAsia"/>
          <w:color w:val="FF0000"/>
          <w:sz w:val="18"/>
          <w:szCs w:val="18"/>
          <w:lang w:val="fr-FR"/>
        </w:rPr>
        <w:t>0.1.</w:t>
      </w:r>
      <w:r>
        <w:rPr>
          <w:rFonts w:hint="eastAsia"/>
          <w:color w:val="FF0000"/>
          <w:sz w:val="18"/>
          <w:szCs w:val="18"/>
        </w:rPr>
        <w:t>可以使用</w:t>
      </w:r>
      <w:r w:rsidRPr="002B611D">
        <w:rPr>
          <w:rFonts w:hint="eastAsia"/>
          <w:sz w:val="18"/>
          <w:szCs w:val="18"/>
          <w:lang w:val="fr-FR"/>
        </w:rPr>
        <w:t>')</w:t>
      </w:r>
    </w:p>
    <w:p w14:paraId="09669B89" w14:textId="77777777" w:rsidR="002F6F4F" w:rsidRPr="002B611D" w:rsidRDefault="002F6F4F" w:rsidP="002F6F4F">
      <w:pPr>
        <w:ind w:firstLine="360"/>
        <w:rPr>
          <w:sz w:val="18"/>
          <w:szCs w:val="18"/>
          <w:lang w:val="fr-FR"/>
        </w:rPr>
      </w:pPr>
      <w:r w:rsidRPr="002B611D">
        <w:rPr>
          <w:sz w:val="18"/>
          <w:szCs w:val="18"/>
          <w:lang w:val="fr-FR"/>
        </w:rPr>
        <w:t>else</w:t>
      </w:r>
    </w:p>
    <w:p w14:paraId="40697DCF" w14:textId="77777777" w:rsidR="002F6F4F" w:rsidRPr="002B611D" w:rsidRDefault="002F6F4F" w:rsidP="002F6F4F">
      <w:pPr>
        <w:ind w:firstLine="360"/>
        <w:rPr>
          <w:rFonts w:hint="eastAsia"/>
          <w:sz w:val="18"/>
          <w:szCs w:val="18"/>
          <w:lang w:val="fr-FR"/>
        </w:rPr>
      </w:pPr>
      <w:r w:rsidRPr="002B611D">
        <w:rPr>
          <w:rFonts w:hint="eastAsia"/>
          <w:sz w:val="18"/>
          <w:szCs w:val="18"/>
          <w:lang w:val="fr-FR"/>
        </w:rPr>
        <w:t xml:space="preserve">    disp('</w:t>
      </w:r>
      <w:r>
        <w:rPr>
          <w:rFonts w:hint="eastAsia"/>
          <w:color w:val="FF0000"/>
          <w:sz w:val="18"/>
          <w:szCs w:val="18"/>
        </w:rPr>
        <w:t>该神经网络的输出误差大于</w:t>
      </w:r>
      <w:r w:rsidRPr="002B611D">
        <w:rPr>
          <w:rFonts w:hint="eastAsia"/>
          <w:color w:val="FF0000"/>
          <w:sz w:val="18"/>
          <w:szCs w:val="18"/>
          <w:lang w:val="fr-FR"/>
        </w:rPr>
        <w:t>0.1</w:t>
      </w:r>
      <w:r w:rsidRPr="002B611D">
        <w:rPr>
          <w:rFonts w:hint="eastAsia"/>
          <w:color w:val="FF0000"/>
          <w:sz w:val="18"/>
          <w:szCs w:val="18"/>
          <w:lang w:val="fr-FR"/>
        </w:rPr>
        <w:t>，</w:t>
      </w:r>
      <w:r>
        <w:rPr>
          <w:rFonts w:hint="eastAsia"/>
          <w:color w:val="FF0000"/>
          <w:sz w:val="18"/>
          <w:szCs w:val="18"/>
        </w:rPr>
        <w:t>需重新设定参数</w:t>
      </w:r>
      <w:r w:rsidRPr="002B611D">
        <w:rPr>
          <w:rFonts w:hint="eastAsia"/>
          <w:sz w:val="18"/>
          <w:szCs w:val="18"/>
          <w:lang w:val="fr-FR"/>
        </w:rPr>
        <w:t>')</w:t>
      </w:r>
    </w:p>
    <w:p w14:paraId="2A0C3A07" w14:textId="77777777" w:rsidR="002F6F4F" w:rsidRDefault="002F6F4F" w:rsidP="002F6F4F">
      <w:pPr>
        <w:ind w:firstLine="360"/>
        <w:rPr>
          <w:sz w:val="18"/>
          <w:szCs w:val="18"/>
        </w:rPr>
      </w:pPr>
      <w:r>
        <w:rPr>
          <w:sz w:val="18"/>
          <w:szCs w:val="18"/>
        </w:rPr>
        <w:t>end</w:t>
      </w:r>
    </w:p>
    <w:p w14:paraId="321AF17D"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以下将源数据带入得到分级结果</w:t>
      </w:r>
    </w:p>
    <w:p w14:paraId="4EAF252C" w14:textId="77777777" w:rsidR="002F6F4F" w:rsidRDefault="002F6F4F" w:rsidP="002F6F4F">
      <w:pPr>
        <w:ind w:firstLine="360"/>
        <w:rPr>
          <w:sz w:val="18"/>
          <w:szCs w:val="18"/>
        </w:rPr>
      </w:pPr>
      <w:r>
        <w:rPr>
          <w:sz w:val="18"/>
          <w:szCs w:val="18"/>
        </w:rPr>
        <w:t>pn=[hptlhdf;hjzldf];</w:t>
      </w:r>
    </w:p>
    <w:p w14:paraId="3031DDE1" w14:textId="77777777" w:rsidR="002F6F4F" w:rsidRDefault="002F6F4F" w:rsidP="002F6F4F">
      <w:pPr>
        <w:ind w:firstLine="360"/>
        <w:rPr>
          <w:sz w:val="18"/>
          <w:szCs w:val="18"/>
        </w:rPr>
      </w:pPr>
      <w:r>
        <w:rPr>
          <w:sz w:val="18"/>
          <w:szCs w:val="18"/>
        </w:rPr>
        <w:t>hjfjsz=sim(net,pn);</w:t>
      </w:r>
    </w:p>
    <w:p w14:paraId="0419D2DD"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将结果进行分级（</w:t>
      </w:r>
      <w:r>
        <w:rPr>
          <w:rFonts w:hint="eastAsia"/>
          <w:color w:val="008000"/>
          <w:sz w:val="18"/>
          <w:szCs w:val="18"/>
        </w:rPr>
        <w:t>~0.2</w:t>
      </w:r>
      <w:r>
        <w:rPr>
          <w:rFonts w:hint="eastAsia"/>
          <w:color w:val="008000"/>
          <w:sz w:val="18"/>
          <w:szCs w:val="18"/>
        </w:rPr>
        <w:t>为</w:t>
      </w:r>
      <w:r>
        <w:rPr>
          <w:rFonts w:hint="eastAsia"/>
          <w:color w:val="008000"/>
          <w:sz w:val="18"/>
          <w:szCs w:val="18"/>
        </w:rPr>
        <w:t>E</w:t>
      </w:r>
      <w:r>
        <w:rPr>
          <w:rFonts w:hint="eastAsia"/>
          <w:color w:val="008000"/>
          <w:sz w:val="18"/>
          <w:szCs w:val="18"/>
        </w:rPr>
        <w:t>级，</w:t>
      </w:r>
      <w:r>
        <w:rPr>
          <w:rFonts w:hint="eastAsia"/>
          <w:color w:val="008000"/>
          <w:sz w:val="18"/>
          <w:szCs w:val="18"/>
        </w:rPr>
        <w:t>0.2~0.4</w:t>
      </w:r>
      <w:r>
        <w:rPr>
          <w:rFonts w:hint="eastAsia"/>
          <w:color w:val="008000"/>
          <w:sz w:val="18"/>
          <w:szCs w:val="18"/>
        </w:rPr>
        <w:t>为</w:t>
      </w:r>
      <w:r>
        <w:rPr>
          <w:rFonts w:hint="eastAsia"/>
          <w:color w:val="008000"/>
          <w:sz w:val="18"/>
          <w:szCs w:val="18"/>
        </w:rPr>
        <w:t>D</w:t>
      </w:r>
      <w:r>
        <w:rPr>
          <w:rFonts w:hint="eastAsia"/>
          <w:color w:val="008000"/>
          <w:sz w:val="18"/>
          <w:szCs w:val="18"/>
        </w:rPr>
        <w:t>级，</w:t>
      </w:r>
      <w:r>
        <w:rPr>
          <w:rFonts w:hint="eastAsia"/>
          <w:color w:val="008000"/>
          <w:sz w:val="18"/>
          <w:szCs w:val="18"/>
        </w:rPr>
        <w:t>0.4~0.6</w:t>
      </w:r>
      <w:r>
        <w:rPr>
          <w:rFonts w:hint="eastAsia"/>
          <w:color w:val="008000"/>
          <w:sz w:val="18"/>
          <w:szCs w:val="18"/>
        </w:rPr>
        <w:t>为</w:t>
      </w:r>
      <w:r>
        <w:rPr>
          <w:rFonts w:hint="eastAsia"/>
          <w:color w:val="008000"/>
          <w:sz w:val="18"/>
          <w:szCs w:val="18"/>
        </w:rPr>
        <w:t>C</w:t>
      </w:r>
      <w:r>
        <w:rPr>
          <w:rFonts w:hint="eastAsia"/>
          <w:color w:val="008000"/>
          <w:sz w:val="18"/>
          <w:szCs w:val="18"/>
        </w:rPr>
        <w:t>级，</w:t>
      </w:r>
      <w:r>
        <w:rPr>
          <w:rFonts w:hint="eastAsia"/>
          <w:color w:val="008000"/>
          <w:sz w:val="18"/>
          <w:szCs w:val="18"/>
        </w:rPr>
        <w:t>0.6~0.8</w:t>
      </w:r>
      <w:r>
        <w:rPr>
          <w:rFonts w:hint="eastAsia"/>
          <w:color w:val="008000"/>
          <w:sz w:val="18"/>
          <w:szCs w:val="18"/>
        </w:rPr>
        <w:t>为</w:t>
      </w:r>
      <w:r>
        <w:rPr>
          <w:rFonts w:hint="eastAsia"/>
          <w:color w:val="008000"/>
          <w:sz w:val="18"/>
          <w:szCs w:val="18"/>
        </w:rPr>
        <w:t>B</w:t>
      </w:r>
      <w:r>
        <w:rPr>
          <w:rFonts w:hint="eastAsia"/>
          <w:color w:val="008000"/>
          <w:sz w:val="18"/>
          <w:szCs w:val="18"/>
        </w:rPr>
        <w:t>级，</w:t>
      </w:r>
      <w:r>
        <w:rPr>
          <w:rFonts w:hint="eastAsia"/>
          <w:color w:val="008000"/>
          <w:sz w:val="18"/>
          <w:szCs w:val="18"/>
        </w:rPr>
        <w:t>0.8~</w:t>
      </w:r>
      <w:r>
        <w:rPr>
          <w:rFonts w:hint="eastAsia"/>
          <w:color w:val="008000"/>
          <w:sz w:val="18"/>
          <w:szCs w:val="18"/>
        </w:rPr>
        <w:t>为</w:t>
      </w:r>
      <w:r>
        <w:rPr>
          <w:rFonts w:hint="eastAsia"/>
          <w:color w:val="008000"/>
          <w:sz w:val="18"/>
          <w:szCs w:val="18"/>
        </w:rPr>
        <w:t>A</w:t>
      </w:r>
      <w:r>
        <w:rPr>
          <w:rFonts w:hint="eastAsia"/>
          <w:color w:val="008000"/>
          <w:sz w:val="18"/>
          <w:szCs w:val="18"/>
        </w:rPr>
        <w:t>级）</w:t>
      </w:r>
    </w:p>
    <w:p w14:paraId="6DBB1EC1" w14:textId="77777777" w:rsidR="002F6F4F" w:rsidRDefault="002F6F4F" w:rsidP="002F6F4F">
      <w:pPr>
        <w:ind w:firstLine="360"/>
        <w:rPr>
          <w:sz w:val="18"/>
          <w:szCs w:val="18"/>
        </w:rPr>
      </w:pPr>
      <w:r>
        <w:rPr>
          <w:sz w:val="18"/>
          <w:szCs w:val="18"/>
        </w:rPr>
        <w:t>i1=0;i2=0;i3=0;i4=0;i5=0;</w:t>
      </w:r>
    </w:p>
    <w:p w14:paraId="3E97D457" w14:textId="77777777" w:rsidR="002F6F4F" w:rsidRDefault="002F6F4F" w:rsidP="002F6F4F">
      <w:pPr>
        <w:ind w:firstLine="360"/>
        <w:rPr>
          <w:sz w:val="18"/>
          <w:szCs w:val="18"/>
        </w:rPr>
      </w:pPr>
      <w:r>
        <w:rPr>
          <w:sz w:val="18"/>
          <w:szCs w:val="18"/>
        </w:rPr>
        <w:t>for i=1:27</w:t>
      </w:r>
    </w:p>
    <w:p w14:paraId="61B9DBC1" w14:textId="77777777" w:rsidR="002F6F4F" w:rsidRDefault="002F6F4F" w:rsidP="002F6F4F">
      <w:pPr>
        <w:ind w:firstLine="360"/>
        <w:rPr>
          <w:sz w:val="18"/>
          <w:szCs w:val="18"/>
        </w:rPr>
      </w:pPr>
      <w:r>
        <w:rPr>
          <w:sz w:val="18"/>
          <w:szCs w:val="18"/>
        </w:rPr>
        <w:t xml:space="preserve">    if hjfjsz(i)&gt;=0.8</w:t>
      </w:r>
    </w:p>
    <w:p w14:paraId="32306643" w14:textId="77777777" w:rsidR="002F6F4F" w:rsidRDefault="002F6F4F" w:rsidP="002F6F4F">
      <w:pPr>
        <w:ind w:firstLine="360"/>
        <w:rPr>
          <w:sz w:val="18"/>
          <w:szCs w:val="18"/>
        </w:rPr>
      </w:pPr>
      <w:r>
        <w:rPr>
          <w:sz w:val="18"/>
          <w:szCs w:val="18"/>
        </w:rPr>
        <w:t xml:space="preserve">        i1=i1+1;</w:t>
      </w:r>
    </w:p>
    <w:p w14:paraId="05CFE871" w14:textId="77777777" w:rsidR="002F6F4F" w:rsidRDefault="002F6F4F" w:rsidP="002F6F4F">
      <w:pPr>
        <w:ind w:firstLine="360"/>
        <w:rPr>
          <w:sz w:val="18"/>
          <w:szCs w:val="18"/>
        </w:rPr>
      </w:pPr>
      <w:r>
        <w:rPr>
          <w:sz w:val="18"/>
          <w:szCs w:val="18"/>
        </w:rPr>
        <w:t xml:space="preserve">        ha(1,i1)=i;</w:t>
      </w:r>
    </w:p>
    <w:p w14:paraId="1414F133" w14:textId="77777777" w:rsidR="002F6F4F" w:rsidRDefault="002F6F4F" w:rsidP="002F6F4F">
      <w:pPr>
        <w:ind w:firstLine="360"/>
        <w:rPr>
          <w:sz w:val="18"/>
          <w:szCs w:val="18"/>
        </w:rPr>
      </w:pPr>
      <w:r>
        <w:rPr>
          <w:sz w:val="18"/>
          <w:szCs w:val="18"/>
        </w:rPr>
        <w:t xml:space="preserve">        ha(2,i1)=hjfjsz(i);</w:t>
      </w:r>
    </w:p>
    <w:p w14:paraId="0275E335" w14:textId="77777777" w:rsidR="002F6F4F" w:rsidRDefault="002F6F4F" w:rsidP="002F6F4F">
      <w:pPr>
        <w:ind w:firstLine="360"/>
        <w:rPr>
          <w:sz w:val="18"/>
          <w:szCs w:val="18"/>
        </w:rPr>
      </w:pPr>
      <w:r>
        <w:rPr>
          <w:sz w:val="18"/>
          <w:szCs w:val="18"/>
        </w:rPr>
        <w:t xml:space="preserve">    elseif hjfjsz(i)&gt;=0.6&amp;&amp;hjfjsz(i)&lt;0.8</w:t>
      </w:r>
    </w:p>
    <w:p w14:paraId="7F9A2C23" w14:textId="77777777" w:rsidR="002F6F4F" w:rsidRDefault="002F6F4F" w:rsidP="002F6F4F">
      <w:pPr>
        <w:ind w:firstLine="360"/>
        <w:rPr>
          <w:sz w:val="18"/>
          <w:szCs w:val="18"/>
        </w:rPr>
      </w:pPr>
      <w:r>
        <w:rPr>
          <w:sz w:val="18"/>
          <w:szCs w:val="18"/>
        </w:rPr>
        <w:t xml:space="preserve">        i2=i2+1;</w:t>
      </w:r>
    </w:p>
    <w:p w14:paraId="589C2A49" w14:textId="77777777" w:rsidR="002F6F4F" w:rsidRDefault="002F6F4F" w:rsidP="002F6F4F">
      <w:pPr>
        <w:ind w:firstLine="360"/>
        <w:rPr>
          <w:sz w:val="18"/>
          <w:szCs w:val="18"/>
        </w:rPr>
      </w:pPr>
      <w:r>
        <w:rPr>
          <w:sz w:val="18"/>
          <w:szCs w:val="18"/>
        </w:rPr>
        <w:t xml:space="preserve">        hb(1,i2)=i;</w:t>
      </w:r>
    </w:p>
    <w:p w14:paraId="7A0F0EC1" w14:textId="77777777" w:rsidR="002F6F4F" w:rsidRDefault="002F6F4F" w:rsidP="002F6F4F">
      <w:pPr>
        <w:ind w:firstLine="360"/>
        <w:rPr>
          <w:sz w:val="18"/>
          <w:szCs w:val="18"/>
        </w:rPr>
      </w:pPr>
      <w:r>
        <w:rPr>
          <w:sz w:val="18"/>
          <w:szCs w:val="18"/>
        </w:rPr>
        <w:t xml:space="preserve">        hb(2,i2)=hjfjsz(i);</w:t>
      </w:r>
    </w:p>
    <w:p w14:paraId="2EB5F2F5" w14:textId="77777777" w:rsidR="002F6F4F" w:rsidRDefault="002F6F4F" w:rsidP="002F6F4F">
      <w:pPr>
        <w:ind w:firstLine="360"/>
        <w:rPr>
          <w:sz w:val="18"/>
          <w:szCs w:val="18"/>
        </w:rPr>
      </w:pPr>
      <w:r>
        <w:rPr>
          <w:sz w:val="18"/>
          <w:szCs w:val="18"/>
        </w:rPr>
        <w:t xml:space="preserve">    elseif hjfjsz(i)&gt;=0.4&amp;&amp;hjfjsz(i)&lt;0.6</w:t>
      </w:r>
    </w:p>
    <w:p w14:paraId="153669C3" w14:textId="77777777" w:rsidR="002F6F4F" w:rsidRDefault="002F6F4F" w:rsidP="002F6F4F">
      <w:pPr>
        <w:ind w:firstLine="360"/>
        <w:rPr>
          <w:sz w:val="18"/>
          <w:szCs w:val="18"/>
        </w:rPr>
      </w:pPr>
      <w:r>
        <w:rPr>
          <w:sz w:val="18"/>
          <w:szCs w:val="18"/>
        </w:rPr>
        <w:t xml:space="preserve">        i3=i3+1;</w:t>
      </w:r>
    </w:p>
    <w:p w14:paraId="63841FA0" w14:textId="77777777" w:rsidR="002F6F4F" w:rsidRDefault="002F6F4F" w:rsidP="002F6F4F">
      <w:pPr>
        <w:ind w:firstLine="360"/>
        <w:rPr>
          <w:sz w:val="18"/>
          <w:szCs w:val="18"/>
        </w:rPr>
      </w:pPr>
      <w:r>
        <w:rPr>
          <w:sz w:val="18"/>
          <w:szCs w:val="18"/>
        </w:rPr>
        <w:t xml:space="preserve">        hc(1,i3)=i;</w:t>
      </w:r>
    </w:p>
    <w:p w14:paraId="5EBE2965" w14:textId="77777777" w:rsidR="002F6F4F" w:rsidRDefault="002F6F4F" w:rsidP="002F6F4F">
      <w:pPr>
        <w:ind w:firstLine="360"/>
        <w:rPr>
          <w:sz w:val="18"/>
          <w:szCs w:val="18"/>
        </w:rPr>
      </w:pPr>
      <w:r>
        <w:rPr>
          <w:sz w:val="18"/>
          <w:szCs w:val="18"/>
        </w:rPr>
        <w:t xml:space="preserve">        hc(2,i3)=hjfjsz(i);</w:t>
      </w:r>
    </w:p>
    <w:p w14:paraId="4046F397" w14:textId="77777777" w:rsidR="002F6F4F" w:rsidRDefault="002F6F4F" w:rsidP="002F6F4F">
      <w:pPr>
        <w:ind w:firstLine="360"/>
        <w:rPr>
          <w:sz w:val="18"/>
          <w:szCs w:val="18"/>
        </w:rPr>
      </w:pPr>
      <w:r>
        <w:rPr>
          <w:sz w:val="18"/>
          <w:szCs w:val="18"/>
        </w:rPr>
        <w:t xml:space="preserve">    elseif hjfjsz(i)&gt;=0.2&amp;&amp;hjfjsz(i)&lt;0.4</w:t>
      </w:r>
    </w:p>
    <w:p w14:paraId="7CFBB0E8" w14:textId="77777777" w:rsidR="002F6F4F" w:rsidRDefault="002F6F4F" w:rsidP="002F6F4F">
      <w:pPr>
        <w:ind w:firstLine="360"/>
        <w:rPr>
          <w:sz w:val="18"/>
          <w:szCs w:val="18"/>
        </w:rPr>
      </w:pPr>
      <w:r>
        <w:rPr>
          <w:sz w:val="18"/>
          <w:szCs w:val="18"/>
        </w:rPr>
        <w:t xml:space="preserve">        i4=i4+1;</w:t>
      </w:r>
    </w:p>
    <w:p w14:paraId="5EBEB84E" w14:textId="77777777" w:rsidR="002F6F4F" w:rsidRDefault="002F6F4F" w:rsidP="002F6F4F">
      <w:pPr>
        <w:ind w:firstLine="360"/>
        <w:rPr>
          <w:sz w:val="18"/>
          <w:szCs w:val="18"/>
        </w:rPr>
      </w:pPr>
      <w:r>
        <w:rPr>
          <w:sz w:val="18"/>
          <w:szCs w:val="18"/>
        </w:rPr>
        <w:t xml:space="preserve">        hd(1,i4)=i;</w:t>
      </w:r>
    </w:p>
    <w:p w14:paraId="55B16446" w14:textId="77777777" w:rsidR="002F6F4F" w:rsidRDefault="002F6F4F" w:rsidP="002F6F4F">
      <w:pPr>
        <w:ind w:firstLine="360"/>
        <w:rPr>
          <w:sz w:val="18"/>
          <w:szCs w:val="18"/>
        </w:rPr>
      </w:pPr>
      <w:r>
        <w:rPr>
          <w:sz w:val="18"/>
          <w:szCs w:val="18"/>
        </w:rPr>
        <w:t xml:space="preserve">        hd(2,i4)=hjfjsz(i);</w:t>
      </w:r>
    </w:p>
    <w:p w14:paraId="1160A667" w14:textId="77777777" w:rsidR="002F6F4F" w:rsidRDefault="002F6F4F" w:rsidP="002F6F4F">
      <w:pPr>
        <w:ind w:firstLine="360"/>
        <w:rPr>
          <w:sz w:val="18"/>
          <w:szCs w:val="18"/>
        </w:rPr>
      </w:pPr>
      <w:r>
        <w:rPr>
          <w:sz w:val="18"/>
          <w:szCs w:val="18"/>
        </w:rPr>
        <w:t xml:space="preserve">    else</w:t>
      </w:r>
    </w:p>
    <w:p w14:paraId="43DC7025" w14:textId="77777777" w:rsidR="002F6F4F" w:rsidRDefault="002F6F4F" w:rsidP="002F6F4F">
      <w:pPr>
        <w:ind w:firstLine="360"/>
        <w:rPr>
          <w:sz w:val="18"/>
          <w:szCs w:val="18"/>
        </w:rPr>
      </w:pPr>
      <w:r>
        <w:rPr>
          <w:sz w:val="18"/>
          <w:szCs w:val="18"/>
        </w:rPr>
        <w:t xml:space="preserve">        i5=i5+1;</w:t>
      </w:r>
    </w:p>
    <w:p w14:paraId="7AC71427" w14:textId="77777777" w:rsidR="002F6F4F" w:rsidRDefault="002F6F4F" w:rsidP="002F6F4F">
      <w:pPr>
        <w:ind w:firstLine="360"/>
        <w:rPr>
          <w:sz w:val="18"/>
          <w:szCs w:val="18"/>
        </w:rPr>
      </w:pPr>
      <w:r>
        <w:rPr>
          <w:sz w:val="18"/>
          <w:szCs w:val="18"/>
        </w:rPr>
        <w:t xml:space="preserve">        he(1,i5)=i;</w:t>
      </w:r>
    </w:p>
    <w:p w14:paraId="425D1EC5" w14:textId="77777777" w:rsidR="002F6F4F" w:rsidRDefault="002F6F4F" w:rsidP="002F6F4F">
      <w:pPr>
        <w:ind w:firstLine="360"/>
        <w:rPr>
          <w:sz w:val="18"/>
          <w:szCs w:val="18"/>
        </w:rPr>
      </w:pPr>
      <w:r>
        <w:rPr>
          <w:sz w:val="18"/>
          <w:szCs w:val="18"/>
        </w:rPr>
        <w:t xml:space="preserve">        he(2,i5)=hjfjsz(i);</w:t>
      </w:r>
    </w:p>
    <w:p w14:paraId="09723620" w14:textId="77777777" w:rsidR="002F6F4F" w:rsidRDefault="002F6F4F" w:rsidP="002F6F4F">
      <w:pPr>
        <w:ind w:firstLine="360"/>
        <w:rPr>
          <w:sz w:val="18"/>
          <w:szCs w:val="18"/>
        </w:rPr>
      </w:pPr>
      <w:r>
        <w:rPr>
          <w:sz w:val="18"/>
          <w:szCs w:val="18"/>
        </w:rPr>
        <w:lastRenderedPageBreak/>
        <w:t xml:space="preserve">    end</w:t>
      </w:r>
    </w:p>
    <w:p w14:paraId="7D9312D5" w14:textId="77777777" w:rsidR="002F6F4F" w:rsidRDefault="002F6F4F" w:rsidP="002F6F4F">
      <w:pPr>
        <w:ind w:firstLine="360"/>
        <w:rPr>
          <w:sz w:val="18"/>
          <w:szCs w:val="18"/>
        </w:rPr>
      </w:pPr>
      <w:r>
        <w:rPr>
          <w:sz w:val="18"/>
          <w:szCs w:val="18"/>
        </w:rPr>
        <w:t>end</w:t>
      </w:r>
    </w:p>
    <w:p w14:paraId="0E4671D7" w14:textId="77777777" w:rsidR="002F6F4F" w:rsidRDefault="002F6F4F" w:rsidP="002F6F4F">
      <w:pPr>
        <w:ind w:firstLine="360"/>
        <w:rPr>
          <w:sz w:val="18"/>
          <w:szCs w:val="18"/>
        </w:rPr>
      </w:pPr>
      <w:r>
        <w:rPr>
          <w:sz w:val="18"/>
          <w:szCs w:val="18"/>
        </w:rPr>
        <w:t>ha,hb,hc,hd,he</w:t>
      </w:r>
    </w:p>
    <w:p w14:paraId="3F89ED58" w14:textId="77777777" w:rsidR="002F6F4F" w:rsidRDefault="002F6F4F" w:rsidP="002F6F4F">
      <w:pPr>
        <w:ind w:firstLine="360"/>
        <w:rPr>
          <w:sz w:val="18"/>
          <w:szCs w:val="18"/>
        </w:rPr>
      </w:pPr>
    </w:p>
    <w:p w14:paraId="29631134"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以下白酒进行神经训练并分级</w:t>
      </w:r>
    </w:p>
    <w:p w14:paraId="5897AF43" w14:textId="77777777" w:rsidR="002F6F4F" w:rsidRDefault="002F6F4F" w:rsidP="002F6F4F">
      <w:pPr>
        <w:ind w:firstLine="360"/>
        <w:rPr>
          <w:sz w:val="18"/>
          <w:szCs w:val="18"/>
        </w:rPr>
      </w:pPr>
      <w:r>
        <w:rPr>
          <w:sz w:val="18"/>
          <w:szCs w:val="18"/>
        </w:rPr>
        <w:t>bjxl1=[blhdfsx(1) blhdfsx(3) blhdfsx(6) blhdfsx(9) blhdfsx(12) blhdfsx(14) ...</w:t>
      </w:r>
    </w:p>
    <w:p w14:paraId="4E2B8018" w14:textId="77777777" w:rsidR="002F6F4F" w:rsidRDefault="002F6F4F" w:rsidP="002F6F4F">
      <w:pPr>
        <w:ind w:firstLine="360"/>
        <w:rPr>
          <w:sz w:val="18"/>
          <w:szCs w:val="18"/>
        </w:rPr>
      </w:pPr>
      <w:r>
        <w:rPr>
          <w:sz w:val="18"/>
          <w:szCs w:val="18"/>
        </w:rPr>
        <w:t xml:space="preserve">    blhdfsx(17) blhdfsx(20) blhdfsx(23) blhdfsx(26) blhdfsx(28)];</w:t>
      </w:r>
    </w:p>
    <w:p w14:paraId="75DE01FD" w14:textId="77777777" w:rsidR="002F6F4F" w:rsidRDefault="002F6F4F" w:rsidP="002F6F4F">
      <w:pPr>
        <w:ind w:firstLine="360"/>
        <w:rPr>
          <w:sz w:val="18"/>
          <w:szCs w:val="18"/>
        </w:rPr>
      </w:pPr>
      <w:r>
        <w:rPr>
          <w:sz w:val="18"/>
          <w:szCs w:val="18"/>
        </w:rPr>
        <w:t>bjxl2=[bzldfsx(1) bzldfsx(3) bzldfsx(6) bzldfsx(9) bzldfsx(12) bzldfsx(14) ...</w:t>
      </w:r>
    </w:p>
    <w:p w14:paraId="60FF4EFA" w14:textId="77777777" w:rsidR="002F6F4F" w:rsidRDefault="002F6F4F" w:rsidP="002F6F4F">
      <w:pPr>
        <w:ind w:firstLine="360"/>
        <w:rPr>
          <w:sz w:val="18"/>
          <w:szCs w:val="18"/>
        </w:rPr>
      </w:pPr>
      <w:r>
        <w:rPr>
          <w:sz w:val="18"/>
          <w:szCs w:val="18"/>
        </w:rPr>
        <w:t xml:space="preserve">    bzldfsx(17) bzldfsx(20) bzldfsx(23) bzldfsx(26) bzldfsx(28)];</w:t>
      </w:r>
    </w:p>
    <w:p w14:paraId="3D85C7A1" w14:textId="77777777" w:rsidR="002F6F4F" w:rsidRDefault="002F6F4F" w:rsidP="002F6F4F">
      <w:pPr>
        <w:ind w:firstLine="360"/>
        <w:rPr>
          <w:sz w:val="18"/>
          <w:szCs w:val="18"/>
        </w:rPr>
      </w:pPr>
      <w:r>
        <w:rPr>
          <w:sz w:val="18"/>
          <w:szCs w:val="18"/>
        </w:rPr>
        <w:t>bjxl3=0:0.1:1;</w:t>
      </w:r>
    </w:p>
    <w:p w14:paraId="50483A2A"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以下开始进行神经网络训练</w:t>
      </w:r>
    </w:p>
    <w:p w14:paraId="7DEC2C74" w14:textId="77777777" w:rsidR="002F6F4F" w:rsidRPr="002B611D" w:rsidRDefault="002F6F4F" w:rsidP="002F6F4F">
      <w:pPr>
        <w:ind w:firstLine="360"/>
        <w:rPr>
          <w:sz w:val="18"/>
          <w:szCs w:val="18"/>
          <w:lang w:val="fr-FR"/>
        </w:rPr>
      </w:pPr>
      <w:r w:rsidRPr="002B611D">
        <w:rPr>
          <w:sz w:val="18"/>
          <w:szCs w:val="18"/>
          <w:lang w:val="fr-FR"/>
        </w:rPr>
        <w:t>p=[bjxl1;bjxl2];</w:t>
      </w:r>
    </w:p>
    <w:p w14:paraId="68725E1E" w14:textId="77777777" w:rsidR="002F6F4F" w:rsidRPr="002B611D" w:rsidRDefault="002F6F4F" w:rsidP="002F6F4F">
      <w:pPr>
        <w:ind w:firstLine="360"/>
        <w:rPr>
          <w:sz w:val="18"/>
          <w:szCs w:val="18"/>
          <w:lang w:val="fr-FR"/>
        </w:rPr>
      </w:pPr>
      <w:r w:rsidRPr="002B611D">
        <w:rPr>
          <w:sz w:val="18"/>
          <w:szCs w:val="18"/>
          <w:lang w:val="fr-FR"/>
        </w:rPr>
        <w:t>t=bjxl3;</w:t>
      </w:r>
    </w:p>
    <w:p w14:paraId="06918808" w14:textId="77777777" w:rsidR="002F6F4F" w:rsidRDefault="002F6F4F" w:rsidP="002F6F4F">
      <w:pPr>
        <w:ind w:firstLine="360"/>
        <w:rPr>
          <w:sz w:val="18"/>
          <w:szCs w:val="18"/>
        </w:rPr>
      </w:pPr>
      <w:r>
        <w:rPr>
          <w:sz w:val="18"/>
          <w:szCs w:val="18"/>
        </w:rPr>
        <w:t>bounds=[0 1;0 1];</w:t>
      </w:r>
    </w:p>
    <w:p w14:paraId="181C5A4C" w14:textId="77777777" w:rsidR="002F6F4F" w:rsidRDefault="002F6F4F" w:rsidP="002F6F4F">
      <w:pPr>
        <w:ind w:firstLine="360"/>
        <w:rPr>
          <w:sz w:val="18"/>
          <w:szCs w:val="18"/>
        </w:rPr>
      </w:pPr>
      <w:r>
        <w:rPr>
          <w:sz w:val="18"/>
          <w:szCs w:val="18"/>
        </w:rPr>
        <w:t>net=newff(bounds,[2,5,1],{'tansig','tansig','purelin'},'traingdx');</w:t>
      </w:r>
    </w:p>
    <w:p w14:paraId="12C0E2B7" w14:textId="77777777" w:rsidR="002F6F4F" w:rsidRDefault="002F6F4F" w:rsidP="002F6F4F">
      <w:pPr>
        <w:ind w:firstLine="360"/>
        <w:rPr>
          <w:sz w:val="18"/>
          <w:szCs w:val="18"/>
        </w:rPr>
      </w:pPr>
      <w:r>
        <w:rPr>
          <w:sz w:val="18"/>
          <w:szCs w:val="18"/>
        </w:rPr>
        <w:t>net.trainparam.show=1000;</w:t>
      </w:r>
    </w:p>
    <w:p w14:paraId="0CC63670" w14:textId="77777777" w:rsidR="002F6F4F" w:rsidRDefault="002F6F4F" w:rsidP="002F6F4F">
      <w:pPr>
        <w:ind w:firstLine="360"/>
        <w:rPr>
          <w:sz w:val="18"/>
          <w:szCs w:val="18"/>
        </w:rPr>
      </w:pPr>
      <w:r>
        <w:rPr>
          <w:sz w:val="18"/>
          <w:szCs w:val="18"/>
        </w:rPr>
        <w:t>net.trainparam.lr=0.05;</w:t>
      </w:r>
    </w:p>
    <w:p w14:paraId="2B2323C1" w14:textId="77777777" w:rsidR="002F6F4F" w:rsidRDefault="002F6F4F" w:rsidP="002F6F4F">
      <w:pPr>
        <w:ind w:firstLine="360"/>
        <w:rPr>
          <w:sz w:val="18"/>
          <w:szCs w:val="18"/>
        </w:rPr>
      </w:pPr>
      <w:r>
        <w:rPr>
          <w:sz w:val="18"/>
          <w:szCs w:val="18"/>
        </w:rPr>
        <w:t>net.trainparam.epochs=500000;</w:t>
      </w:r>
    </w:p>
    <w:p w14:paraId="7E1F7E5F" w14:textId="77777777" w:rsidR="002F6F4F" w:rsidRDefault="002F6F4F" w:rsidP="002F6F4F">
      <w:pPr>
        <w:ind w:firstLine="360"/>
        <w:rPr>
          <w:sz w:val="18"/>
          <w:szCs w:val="18"/>
        </w:rPr>
      </w:pPr>
      <w:r>
        <w:rPr>
          <w:sz w:val="18"/>
          <w:szCs w:val="18"/>
        </w:rPr>
        <w:t>net.trainparam.goal=0.65e-3;</w:t>
      </w:r>
    </w:p>
    <w:p w14:paraId="19400BDC" w14:textId="77777777" w:rsidR="002F6F4F" w:rsidRPr="002B611D" w:rsidRDefault="002F6F4F" w:rsidP="002F6F4F">
      <w:pPr>
        <w:ind w:firstLine="360"/>
        <w:rPr>
          <w:sz w:val="18"/>
          <w:szCs w:val="18"/>
          <w:lang w:val="fr-FR"/>
        </w:rPr>
      </w:pPr>
      <w:r w:rsidRPr="002B611D">
        <w:rPr>
          <w:sz w:val="18"/>
          <w:szCs w:val="18"/>
          <w:lang w:val="fr-FR"/>
        </w:rPr>
        <w:t>net=train(net,p,t);</w:t>
      </w:r>
    </w:p>
    <w:p w14:paraId="4913A873" w14:textId="77777777" w:rsidR="002F6F4F" w:rsidRPr="002B611D" w:rsidRDefault="002F6F4F" w:rsidP="002F6F4F">
      <w:pPr>
        <w:ind w:firstLine="360"/>
        <w:rPr>
          <w:sz w:val="18"/>
          <w:szCs w:val="18"/>
          <w:lang w:val="fr-FR"/>
        </w:rPr>
      </w:pPr>
    </w:p>
    <w:p w14:paraId="12322018" w14:textId="77777777" w:rsidR="002F6F4F" w:rsidRPr="002B611D" w:rsidRDefault="002F6F4F" w:rsidP="002F6F4F">
      <w:pPr>
        <w:ind w:firstLine="360"/>
        <w:rPr>
          <w:rFonts w:hint="eastAsia"/>
          <w:color w:val="008000"/>
          <w:sz w:val="18"/>
          <w:szCs w:val="18"/>
          <w:lang w:val="fr-FR"/>
        </w:rPr>
      </w:pPr>
      <w:r w:rsidRPr="002B611D">
        <w:rPr>
          <w:rFonts w:hint="eastAsia"/>
          <w:color w:val="008000"/>
          <w:sz w:val="18"/>
          <w:szCs w:val="18"/>
          <w:lang w:val="fr-FR"/>
        </w:rPr>
        <w:t>%</w:t>
      </w:r>
      <w:r>
        <w:rPr>
          <w:rFonts w:hint="eastAsia"/>
          <w:color w:val="008000"/>
          <w:sz w:val="18"/>
          <w:szCs w:val="18"/>
        </w:rPr>
        <w:t>检验该神经网络</w:t>
      </w:r>
    </w:p>
    <w:p w14:paraId="2805E3CE" w14:textId="77777777" w:rsidR="002F6F4F" w:rsidRPr="002B611D" w:rsidRDefault="002F6F4F" w:rsidP="002F6F4F">
      <w:pPr>
        <w:ind w:firstLine="360"/>
        <w:rPr>
          <w:sz w:val="18"/>
          <w:szCs w:val="18"/>
          <w:lang w:val="fr-FR"/>
        </w:rPr>
      </w:pPr>
      <w:r w:rsidRPr="002B611D">
        <w:rPr>
          <w:sz w:val="18"/>
          <w:szCs w:val="18"/>
          <w:lang w:val="fr-FR"/>
        </w:rPr>
        <w:t>t2=sim(net,p);</w:t>
      </w:r>
    </w:p>
    <w:p w14:paraId="05011A53" w14:textId="77777777" w:rsidR="002F6F4F" w:rsidRPr="002B611D" w:rsidRDefault="002F6F4F" w:rsidP="002F6F4F">
      <w:pPr>
        <w:ind w:firstLine="360"/>
        <w:rPr>
          <w:sz w:val="18"/>
          <w:szCs w:val="18"/>
          <w:lang w:val="fr-FR"/>
        </w:rPr>
      </w:pPr>
      <w:r w:rsidRPr="002B611D">
        <w:rPr>
          <w:sz w:val="18"/>
          <w:szCs w:val="18"/>
          <w:lang w:val="fr-FR"/>
        </w:rPr>
        <w:t>fc2=0;</w:t>
      </w:r>
    </w:p>
    <w:p w14:paraId="165B9661" w14:textId="77777777" w:rsidR="002F6F4F" w:rsidRPr="002B611D" w:rsidRDefault="002F6F4F" w:rsidP="002F6F4F">
      <w:pPr>
        <w:ind w:firstLine="360"/>
        <w:rPr>
          <w:sz w:val="18"/>
          <w:szCs w:val="18"/>
          <w:lang w:val="fr-FR"/>
        </w:rPr>
      </w:pPr>
      <w:r w:rsidRPr="002B611D">
        <w:rPr>
          <w:sz w:val="18"/>
          <w:szCs w:val="18"/>
          <w:lang w:val="fr-FR"/>
        </w:rPr>
        <w:t>for i=2:11</w:t>
      </w:r>
    </w:p>
    <w:p w14:paraId="52A4D1DE" w14:textId="77777777" w:rsidR="002F6F4F" w:rsidRPr="002B611D" w:rsidRDefault="002F6F4F" w:rsidP="002F6F4F">
      <w:pPr>
        <w:ind w:firstLine="360"/>
        <w:rPr>
          <w:sz w:val="18"/>
          <w:szCs w:val="18"/>
          <w:lang w:val="fr-FR"/>
        </w:rPr>
      </w:pPr>
      <w:r w:rsidRPr="002B611D">
        <w:rPr>
          <w:sz w:val="18"/>
          <w:szCs w:val="18"/>
          <w:lang w:val="fr-FR"/>
        </w:rPr>
        <w:t xml:space="preserve">    fc2=fc2+abs((t2(i)-t(i))/t(i));</w:t>
      </w:r>
    </w:p>
    <w:p w14:paraId="18140832" w14:textId="77777777" w:rsidR="002F6F4F" w:rsidRPr="002B611D" w:rsidRDefault="002F6F4F" w:rsidP="002F6F4F">
      <w:pPr>
        <w:ind w:firstLine="360"/>
        <w:rPr>
          <w:sz w:val="18"/>
          <w:szCs w:val="18"/>
          <w:lang w:val="fr-FR"/>
        </w:rPr>
      </w:pPr>
      <w:r w:rsidRPr="002B611D">
        <w:rPr>
          <w:sz w:val="18"/>
          <w:szCs w:val="18"/>
          <w:lang w:val="fr-FR"/>
        </w:rPr>
        <w:t>end</w:t>
      </w:r>
    </w:p>
    <w:p w14:paraId="538B11C5" w14:textId="77777777" w:rsidR="002F6F4F" w:rsidRPr="002B611D" w:rsidRDefault="002F6F4F" w:rsidP="002F6F4F">
      <w:pPr>
        <w:ind w:firstLine="360"/>
        <w:rPr>
          <w:rFonts w:hint="eastAsia"/>
          <w:sz w:val="18"/>
          <w:szCs w:val="18"/>
          <w:lang w:val="fr-FR"/>
        </w:rPr>
      </w:pPr>
      <w:r w:rsidRPr="002B611D">
        <w:rPr>
          <w:rFonts w:hint="eastAsia"/>
          <w:sz w:val="18"/>
          <w:szCs w:val="18"/>
          <w:lang w:val="fr-FR"/>
        </w:rPr>
        <w:t>disp('</w:t>
      </w:r>
      <w:r>
        <w:rPr>
          <w:rFonts w:hint="eastAsia"/>
          <w:color w:val="FF0000"/>
          <w:sz w:val="18"/>
          <w:szCs w:val="18"/>
        </w:rPr>
        <w:t>本次神经网络输出的误差为</w:t>
      </w:r>
      <w:r w:rsidRPr="002B611D">
        <w:rPr>
          <w:rFonts w:hint="eastAsia"/>
          <w:color w:val="FF0000"/>
          <w:sz w:val="18"/>
          <w:szCs w:val="18"/>
          <w:lang w:val="fr-FR"/>
        </w:rPr>
        <w:t>：</w:t>
      </w:r>
      <w:r w:rsidRPr="002B611D">
        <w:rPr>
          <w:rFonts w:hint="eastAsia"/>
          <w:sz w:val="18"/>
          <w:szCs w:val="18"/>
          <w:lang w:val="fr-FR"/>
        </w:rPr>
        <w:t>')</w:t>
      </w:r>
    </w:p>
    <w:p w14:paraId="1935A7D5" w14:textId="77777777" w:rsidR="002F6F4F" w:rsidRPr="002B611D" w:rsidRDefault="002F6F4F" w:rsidP="002F6F4F">
      <w:pPr>
        <w:ind w:firstLine="360"/>
        <w:rPr>
          <w:sz w:val="18"/>
          <w:szCs w:val="18"/>
          <w:lang w:val="fr-FR"/>
        </w:rPr>
      </w:pPr>
      <w:r w:rsidRPr="002B611D">
        <w:rPr>
          <w:sz w:val="18"/>
          <w:szCs w:val="18"/>
          <w:lang w:val="fr-FR"/>
        </w:rPr>
        <w:t>pjfc2=fc2/11</w:t>
      </w:r>
    </w:p>
    <w:p w14:paraId="3A74541F" w14:textId="77777777" w:rsidR="002F6F4F" w:rsidRPr="002B611D" w:rsidRDefault="002F6F4F" w:rsidP="002F6F4F">
      <w:pPr>
        <w:ind w:firstLine="360"/>
        <w:rPr>
          <w:sz w:val="18"/>
          <w:szCs w:val="18"/>
          <w:lang w:val="fr-FR"/>
        </w:rPr>
      </w:pPr>
      <w:r w:rsidRPr="002B611D">
        <w:rPr>
          <w:sz w:val="18"/>
          <w:szCs w:val="18"/>
          <w:lang w:val="fr-FR"/>
        </w:rPr>
        <w:t>if pjfc2&lt;0.1</w:t>
      </w:r>
    </w:p>
    <w:p w14:paraId="1BCBF684" w14:textId="77777777" w:rsidR="002F6F4F" w:rsidRPr="002B611D" w:rsidRDefault="002F6F4F" w:rsidP="002F6F4F">
      <w:pPr>
        <w:ind w:firstLine="360"/>
        <w:rPr>
          <w:rFonts w:hint="eastAsia"/>
          <w:sz w:val="18"/>
          <w:szCs w:val="18"/>
          <w:lang w:val="fr-FR"/>
        </w:rPr>
      </w:pPr>
      <w:r w:rsidRPr="002B611D">
        <w:rPr>
          <w:rFonts w:hint="eastAsia"/>
          <w:sz w:val="18"/>
          <w:szCs w:val="18"/>
          <w:lang w:val="fr-FR"/>
        </w:rPr>
        <w:t xml:space="preserve">    disp('</w:t>
      </w:r>
      <w:r>
        <w:rPr>
          <w:rFonts w:hint="eastAsia"/>
          <w:color w:val="FF0000"/>
          <w:sz w:val="18"/>
          <w:szCs w:val="18"/>
        </w:rPr>
        <w:t>该神经网络的输出误差小于</w:t>
      </w:r>
      <w:r w:rsidRPr="002B611D">
        <w:rPr>
          <w:rFonts w:hint="eastAsia"/>
          <w:color w:val="FF0000"/>
          <w:sz w:val="18"/>
          <w:szCs w:val="18"/>
          <w:lang w:val="fr-FR"/>
        </w:rPr>
        <w:t>0.1.</w:t>
      </w:r>
      <w:r>
        <w:rPr>
          <w:rFonts w:hint="eastAsia"/>
          <w:color w:val="FF0000"/>
          <w:sz w:val="18"/>
          <w:szCs w:val="18"/>
        </w:rPr>
        <w:t>可以使用</w:t>
      </w:r>
      <w:r w:rsidRPr="002B611D">
        <w:rPr>
          <w:rFonts w:hint="eastAsia"/>
          <w:color w:val="FF0000"/>
          <w:sz w:val="18"/>
          <w:szCs w:val="18"/>
          <w:lang w:val="fr-FR"/>
        </w:rPr>
        <w:t>'</w:t>
      </w:r>
      <w:r w:rsidRPr="002B611D">
        <w:rPr>
          <w:rFonts w:hint="eastAsia"/>
          <w:sz w:val="18"/>
          <w:szCs w:val="18"/>
          <w:lang w:val="fr-FR"/>
        </w:rPr>
        <w:t>)</w:t>
      </w:r>
    </w:p>
    <w:p w14:paraId="7ABCE3D7" w14:textId="77777777" w:rsidR="002F6F4F" w:rsidRPr="002B611D" w:rsidRDefault="002F6F4F" w:rsidP="002F6F4F">
      <w:pPr>
        <w:ind w:firstLine="360"/>
        <w:rPr>
          <w:sz w:val="18"/>
          <w:szCs w:val="18"/>
          <w:lang w:val="fr-FR"/>
        </w:rPr>
      </w:pPr>
      <w:r w:rsidRPr="002B611D">
        <w:rPr>
          <w:sz w:val="18"/>
          <w:szCs w:val="18"/>
          <w:lang w:val="fr-FR"/>
        </w:rPr>
        <w:t>else</w:t>
      </w:r>
    </w:p>
    <w:p w14:paraId="3B7DB0A8" w14:textId="77777777" w:rsidR="002F6F4F" w:rsidRPr="002B611D" w:rsidRDefault="002F6F4F" w:rsidP="002F6F4F">
      <w:pPr>
        <w:ind w:firstLine="360"/>
        <w:rPr>
          <w:rFonts w:hint="eastAsia"/>
          <w:sz w:val="18"/>
          <w:szCs w:val="18"/>
          <w:lang w:val="fr-FR"/>
        </w:rPr>
      </w:pPr>
      <w:r w:rsidRPr="002B611D">
        <w:rPr>
          <w:rFonts w:hint="eastAsia"/>
          <w:sz w:val="18"/>
          <w:szCs w:val="18"/>
          <w:lang w:val="fr-FR"/>
        </w:rPr>
        <w:t xml:space="preserve">    disp('</w:t>
      </w:r>
      <w:r>
        <w:rPr>
          <w:rFonts w:hint="eastAsia"/>
          <w:color w:val="FF0000"/>
          <w:sz w:val="18"/>
          <w:szCs w:val="18"/>
        </w:rPr>
        <w:t>该神经网络的输出误差大于</w:t>
      </w:r>
      <w:r w:rsidRPr="002B611D">
        <w:rPr>
          <w:rFonts w:hint="eastAsia"/>
          <w:color w:val="FF0000"/>
          <w:sz w:val="18"/>
          <w:szCs w:val="18"/>
          <w:lang w:val="fr-FR"/>
        </w:rPr>
        <w:t>0.1</w:t>
      </w:r>
      <w:r w:rsidRPr="002B611D">
        <w:rPr>
          <w:rFonts w:hint="eastAsia"/>
          <w:color w:val="FF0000"/>
          <w:sz w:val="18"/>
          <w:szCs w:val="18"/>
          <w:lang w:val="fr-FR"/>
        </w:rPr>
        <w:t>，</w:t>
      </w:r>
      <w:r>
        <w:rPr>
          <w:rFonts w:hint="eastAsia"/>
          <w:color w:val="FF0000"/>
          <w:sz w:val="18"/>
          <w:szCs w:val="18"/>
        </w:rPr>
        <w:t>需重新设定参数</w:t>
      </w:r>
      <w:r w:rsidRPr="002B611D">
        <w:rPr>
          <w:rFonts w:hint="eastAsia"/>
          <w:sz w:val="18"/>
          <w:szCs w:val="18"/>
          <w:lang w:val="fr-FR"/>
        </w:rPr>
        <w:t>')</w:t>
      </w:r>
    </w:p>
    <w:p w14:paraId="5FEEF91E" w14:textId="77777777" w:rsidR="002F6F4F" w:rsidRDefault="002F6F4F" w:rsidP="002F6F4F">
      <w:pPr>
        <w:ind w:firstLine="360"/>
        <w:rPr>
          <w:sz w:val="18"/>
          <w:szCs w:val="18"/>
        </w:rPr>
      </w:pPr>
      <w:r>
        <w:rPr>
          <w:sz w:val="18"/>
          <w:szCs w:val="18"/>
        </w:rPr>
        <w:t>end</w:t>
      </w:r>
    </w:p>
    <w:p w14:paraId="6DD7D6CD"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以下将源数据带入得到分级结果</w:t>
      </w:r>
    </w:p>
    <w:p w14:paraId="0C586DB0" w14:textId="77777777" w:rsidR="002F6F4F" w:rsidRDefault="002F6F4F" w:rsidP="002F6F4F">
      <w:pPr>
        <w:ind w:firstLine="360"/>
        <w:rPr>
          <w:sz w:val="18"/>
          <w:szCs w:val="18"/>
        </w:rPr>
      </w:pPr>
      <w:r>
        <w:rPr>
          <w:sz w:val="18"/>
          <w:szCs w:val="18"/>
        </w:rPr>
        <w:t>pn=[bptlhdf;bjzldf];</w:t>
      </w:r>
    </w:p>
    <w:p w14:paraId="3774AC1D" w14:textId="77777777" w:rsidR="002F6F4F" w:rsidRDefault="002F6F4F" w:rsidP="002F6F4F">
      <w:pPr>
        <w:ind w:firstLine="360"/>
        <w:rPr>
          <w:sz w:val="18"/>
          <w:szCs w:val="18"/>
        </w:rPr>
      </w:pPr>
      <w:r>
        <w:rPr>
          <w:sz w:val="18"/>
          <w:szCs w:val="18"/>
        </w:rPr>
        <w:t>bjfjsz=sim(net,pn);</w:t>
      </w:r>
    </w:p>
    <w:p w14:paraId="11FBB0B3"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将结果进行分级（</w:t>
      </w:r>
      <w:r>
        <w:rPr>
          <w:rFonts w:hint="eastAsia"/>
          <w:color w:val="008000"/>
          <w:sz w:val="18"/>
          <w:szCs w:val="18"/>
        </w:rPr>
        <w:t>~0.2</w:t>
      </w:r>
      <w:r>
        <w:rPr>
          <w:rFonts w:hint="eastAsia"/>
          <w:color w:val="008000"/>
          <w:sz w:val="18"/>
          <w:szCs w:val="18"/>
        </w:rPr>
        <w:t>为</w:t>
      </w:r>
      <w:r>
        <w:rPr>
          <w:rFonts w:hint="eastAsia"/>
          <w:color w:val="008000"/>
          <w:sz w:val="18"/>
          <w:szCs w:val="18"/>
        </w:rPr>
        <w:t>E</w:t>
      </w:r>
      <w:r>
        <w:rPr>
          <w:rFonts w:hint="eastAsia"/>
          <w:color w:val="008000"/>
          <w:sz w:val="18"/>
          <w:szCs w:val="18"/>
        </w:rPr>
        <w:t>级，</w:t>
      </w:r>
      <w:r>
        <w:rPr>
          <w:rFonts w:hint="eastAsia"/>
          <w:color w:val="008000"/>
          <w:sz w:val="18"/>
          <w:szCs w:val="18"/>
        </w:rPr>
        <w:t>0.2~0.4</w:t>
      </w:r>
      <w:r>
        <w:rPr>
          <w:rFonts w:hint="eastAsia"/>
          <w:color w:val="008000"/>
          <w:sz w:val="18"/>
          <w:szCs w:val="18"/>
        </w:rPr>
        <w:t>为</w:t>
      </w:r>
      <w:r>
        <w:rPr>
          <w:rFonts w:hint="eastAsia"/>
          <w:color w:val="008000"/>
          <w:sz w:val="18"/>
          <w:szCs w:val="18"/>
        </w:rPr>
        <w:t>D</w:t>
      </w:r>
      <w:r>
        <w:rPr>
          <w:rFonts w:hint="eastAsia"/>
          <w:color w:val="008000"/>
          <w:sz w:val="18"/>
          <w:szCs w:val="18"/>
        </w:rPr>
        <w:t>级，</w:t>
      </w:r>
      <w:r>
        <w:rPr>
          <w:rFonts w:hint="eastAsia"/>
          <w:color w:val="008000"/>
          <w:sz w:val="18"/>
          <w:szCs w:val="18"/>
        </w:rPr>
        <w:t>0.4~0.6</w:t>
      </w:r>
      <w:r>
        <w:rPr>
          <w:rFonts w:hint="eastAsia"/>
          <w:color w:val="008000"/>
          <w:sz w:val="18"/>
          <w:szCs w:val="18"/>
        </w:rPr>
        <w:t>为</w:t>
      </w:r>
      <w:r>
        <w:rPr>
          <w:rFonts w:hint="eastAsia"/>
          <w:color w:val="008000"/>
          <w:sz w:val="18"/>
          <w:szCs w:val="18"/>
        </w:rPr>
        <w:t>C</w:t>
      </w:r>
      <w:r>
        <w:rPr>
          <w:rFonts w:hint="eastAsia"/>
          <w:color w:val="008000"/>
          <w:sz w:val="18"/>
          <w:szCs w:val="18"/>
        </w:rPr>
        <w:t>级，</w:t>
      </w:r>
      <w:r>
        <w:rPr>
          <w:rFonts w:hint="eastAsia"/>
          <w:color w:val="008000"/>
          <w:sz w:val="18"/>
          <w:szCs w:val="18"/>
        </w:rPr>
        <w:t>0.6~0.8</w:t>
      </w:r>
      <w:r>
        <w:rPr>
          <w:rFonts w:hint="eastAsia"/>
          <w:color w:val="008000"/>
          <w:sz w:val="18"/>
          <w:szCs w:val="18"/>
        </w:rPr>
        <w:t>为</w:t>
      </w:r>
      <w:r>
        <w:rPr>
          <w:rFonts w:hint="eastAsia"/>
          <w:color w:val="008000"/>
          <w:sz w:val="18"/>
          <w:szCs w:val="18"/>
        </w:rPr>
        <w:t>B</w:t>
      </w:r>
      <w:r>
        <w:rPr>
          <w:rFonts w:hint="eastAsia"/>
          <w:color w:val="008000"/>
          <w:sz w:val="18"/>
          <w:szCs w:val="18"/>
        </w:rPr>
        <w:t>级，</w:t>
      </w:r>
      <w:r>
        <w:rPr>
          <w:rFonts w:hint="eastAsia"/>
          <w:color w:val="008000"/>
          <w:sz w:val="18"/>
          <w:szCs w:val="18"/>
        </w:rPr>
        <w:t>0.8~</w:t>
      </w:r>
      <w:r>
        <w:rPr>
          <w:rFonts w:hint="eastAsia"/>
          <w:color w:val="008000"/>
          <w:sz w:val="18"/>
          <w:szCs w:val="18"/>
        </w:rPr>
        <w:t>为</w:t>
      </w:r>
      <w:r>
        <w:rPr>
          <w:rFonts w:hint="eastAsia"/>
          <w:color w:val="008000"/>
          <w:sz w:val="18"/>
          <w:szCs w:val="18"/>
        </w:rPr>
        <w:t>A</w:t>
      </w:r>
      <w:r>
        <w:rPr>
          <w:rFonts w:hint="eastAsia"/>
          <w:color w:val="008000"/>
          <w:sz w:val="18"/>
          <w:szCs w:val="18"/>
        </w:rPr>
        <w:t>级）</w:t>
      </w:r>
    </w:p>
    <w:p w14:paraId="7FB68689" w14:textId="77777777" w:rsidR="002F6F4F" w:rsidRDefault="002F6F4F" w:rsidP="002F6F4F">
      <w:pPr>
        <w:ind w:firstLine="360"/>
        <w:rPr>
          <w:sz w:val="18"/>
          <w:szCs w:val="18"/>
        </w:rPr>
      </w:pPr>
      <w:r>
        <w:rPr>
          <w:sz w:val="18"/>
          <w:szCs w:val="18"/>
        </w:rPr>
        <w:t>i1=0;i2=0;i3=0;i4=0;i5=0;</w:t>
      </w:r>
    </w:p>
    <w:p w14:paraId="185428DD" w14:textId="77777777" w:rsidR="002F6F4F" w:rsidRDefault="002F6F4F" w:rsidP="002F6F4F">
      <w:pPr>
        <w:ind w:firstLine="360"/>
        <w:rPr>
          <w:sz w:val="18"/>
          <w:szCs w:val="18"/>
        </w:rPr>
      </w:pPr>
      <w:r>
        <w:rPr>
          <w:sz w:val="18"/>
          <w:szCs w:val="18"/>
        </w:rPr>
        <w:t>for i=1:28</w:t>
      </w:r>
    </w:p>
    <w:p w14:paraId="6FB059C2" w14:textId="77777777" w:rsidR="002F6F4F" w:rsidRDefault="002F6F4F" w:rsidP="002F6F4F">
      <w:pPr>
        <w:ind w:firstLine="360"/>
        <w:rPr>
          <w:sz w:val="18"/>
          <w:szCs w:val="18"/>
        </w:rPr>
      </w:pPr>
      <w:r>
        <w:rPr>
          <w:sz w:val="18"/>
          <w:szCs w:val="18"/>
        </w:rPr>
        <w:t xml:space="preserve">    if bjfjsz(i)&gt;=0.8</w:t>
      </w:r>
    </w:p>
    <w:p w14:paraId="5B705F83" w14:textId="77777777" w:rsidR="002F6F4F" w:rsidRDefault="002F6F4F" w:rsidP="002F6F4F">
      <w:pPr>
        <w:ind w:firstLine="360"/>
        <w:rPr>
          <w:sz w:val="18"/>
          <w:szCs w:val="18"/>
        </w:rPr>
      </w:pPr>
      <w:r>
        <w:rPr>
          <w:sz w:val="18"/>
          <w:szCs w:val="18"/>
        </w:rPr>
        <w:t xml:space="preserve">        i1=i1+1;</w:t>
      </w:r>
    </w:p>
    <w:p w14:paraId="010CFE22" w14:textId="77777777" w:rsidR="002F6F4F" w:rsidRDefault="002F6F4F" w:rsidP="002F6F4F">
      <w:pPr>
        <w:ind w:firstLine="360"/>
        <w:rPr>
          <w:sz w:val="18"/>
          <w:szCs w:val="18"/>
        </w:rPr>
      </w:pPr>
      <w:r>
        <w:rPr>
          <w:sz w:val="18"/>
          <w:szCs w:val="18"/>
        </w:rPr>
        <w:t xml:space="preserve">        ba(1,i1)=i;</w:t>
      </w:r>
    </w:p>
    <w:p w14:paraId="6A7E1426" w14:textId="77777777" w:rsidR="002F6F4F" w:rsidRDefault="002F6F4F" w:rsidP="002F6F4F">
      <w:pPr>
        <w:ind w:firstLine="360"/>
        <w:rPr>
          <w:sz w:val="18"/>
          <w:szCs w:val="18"/>
        </w:rPr>
      </w:pPr>
      <w:r>
        <w:rPr>
          <w:sz w:val="18"/>
          <w:szCs w:val="18"/>
        </w:rPr>
        <w:t xml:space="preserve">        ba(2,i1)=bjfjsz(i);</w:t>
      </w:r>
    </w:p>
    <w:p w14:paraId="01D7DFAF" w14:textId="77777777" w:rsidR="002F6F4F" w:rsidRDefault="002F6F4F" w:rsidP="002F6F4F">
      <w:pPr>
        <w:ind w:firstLine="360"/>
        <w:rPr>
          <w:sz w:val="18"/>
          <w:szCs w:val="18"/>
        </w:rPr>
      </w:pPr>
      <w:r>
        <w:rPr>
          <w:sz w:val="18"/>
          <w:szCs w:val="18"/>
        </w:rPr>
        <w:lastRenderedPageBreak/>
        <w:t xml:space="preserve">    elseif bjfjsz(i)&gt;=0.6&amp;&amp;bjfjsz(i)&lt;0.8</w:t>
      </w:r>
    </w:p>
    <w:p w14:paraId="51ACEE67" w14:textId="77777777" w:rsidR="002F6F4F" w:rsidRDefault="002F6F4F" w:rsidP="002F6F4F">
      <w:pPr>
        <w:ind w:firstLine="360"/>
        <w:rPr>
          <w:sz w:val="18"/>
          <w:szCs w:val="18"/>
        </w:rPr>
      </w:pPr>
      <w:r>
        <w:rPr>
          <w:sz w:val="18"/>
          <w:szCs w:val="18"/>
        </w:rPr>
        <w:t xml:space="preserve">        i2=i2+1;</w:t>
      </w:r>
    </w:p>
    <w:p w14:paraId="7242B73D" w14:textId="77777777" w:rsidR="002F6F4F" w:rsidRDefault="002F6F4F" w:rsidP="002F6F4F">
      <w:pPr>
        <w:ind w:firstLine="360"/>
        <w:rPr>
          <w:sz w:val="18"/>
          <w:szCs w:val="18"/>
        </w:rPr>
      </w:pPr>
      <w:r>
        <w:rPr>
          <w:sz w:val="18"/>
          <w:szCs w:val="18"/>
        </w:rPr>
        <w:t xml:space="preserve">        bb(1,i2)=i;</w:t>
      </w:r>
    </w:p>
    <w:p w14:paraId="047C9D7E" w14:textId="77777777" w:rsidR="002F6F4F" w:rsidRDefault="002F6F4F" w:rsidP="002F6F4F">
      <w:pPr>
        <w:ind w:firstLine="360"/>
        <w:rPr>
          <w:sz w:val="18"/>
          <w:szCs w:val="18"/>
        </w:rPr>
      </w:pPr>
      <w:r>
        <w:rPr>
          <w:sz w:val="18"/>
          <w:szCs w:val="18"/>
        </w:rPr>
        <w:t xml:space="preserve">        bb(2,i2)=bjfjsz(i);</w:t>
      </w:r>
    </w:p>
    <w:p w14:paraId="3BB2A7D7" w14:textId="77777777" w:rsidR="002F6F4F" w:rsidRDefault="002F6F4F" w:rsidP="002F6F4F">
      <w:pPr>
        <w:ind w:firstLine="360"/>
        <w:rPr>
          <w:sz w:val="18"/>
          <w:szCs w:val="18"/>
        </w:rPr>
      </w:pPr>
      <w:r>
        <w:rPr>
          <w:sz w:val="18"/>
          <w:szCs w:val="18"/>
        </w:rPr>
        <w:t xml:space="preserve">    elseif bjfjsz(i)&gt;=0.4&amp;&amp;bjfjsz(i)&lt;0.6</w:t>
      </w:r>
    </w:p>
    <w:p w14:paraId="4FDDBE5E" w14:textId="77777777" w:rsidR="002F6F4F" w:rsidRDefault="002F6F4F" w:rsidP="002F6F4F">
      <w:pPr>
        <w:ind w:firstLine="360"/>
        <w:rPr>
          <w:sz w:val="18"/>
          <w:szCs w:val="18"/>
        </w:rPr>
      </w:pPr>
      <w:r>
        <w:rPr>
          <w:sz w:val="18"/>
          <w:szCs w:val="18"/>
        </w:rPr>
        <w:t xml:space="preserve">        i3=i3+1;</w:t>
      </w:r>
    </w:p>
    <w:p w14:paraId="08DCFF22" w14:textId="77777777" w:rsidR="002F6F4F" w:rsidRDefault="002F6F4F" w:rsidP="002F6F4F">
      <w:pPr>
        <w:ind w:firstLine="360"/>
        <w:rPr>
          <w:sz w:val="18"/>
          <w:szCs w:val="18"/>
        </w:rPr>
      </w:pPr>
      <w:r>
        <w:rPr>
          <w:sz w:val="18"/>
          <w:szCs w:val="18"/>
        </w:rPr>
        <w:t xml:space="preserve">        bc(1,i3)=i;</w:t>
      </w:r>
    </w:p>
    <w:p w14:paraId="21346CCE" w14:textId="77777777" w:rsidR="002F6F4F" w:rsidRDefault="002F6F4F" w:rsidP="002F6F4F">
      <w:pPr>
        <w:ind w:firstLine="360"/>
        <w:rPr>
          <w:sz w:val="18"/>
          <w:szCs w:val="18"/>
        </w:rPr>
      </w:pPr>
      <w:r>
        <w:rPr>
          <w:sz w:val="18"/>
          <w:szCs w:val="18"/>
        </w:rPr>
        <w:t xml:space="preserve">        bc(2,i3)=bjfjsz(i);</w:t>
      </w:r>
    </w:p>
    <w:p w14:paraId="733EF02D" w14:textId="77777777" w:rsidR="002F6F4F" w:rsidRDefault="002F6F4F" w:rsidP="002F6F4F">
      <w:pPr>
        <w:ind w:firstLine="360"/>
        <w:rPr>
          <w:sz w:val="18"/>
          <w:szCs w:val="18"/>
        </w:rPr>
      </w:pPr>
      <w:r>
        <w:rPr>
          <w:sz w:val="18"/>
          <w:szCs w:val="18"/>
        </w:rPr>
        <w:t xml:space="preserve">    elseif bjfjsz(i)&gt;=0.2&amp;&amp;bjfjsz(i)&lt;0.4</w:t>
      </w:r>
    </w:p>
    <w:p w14:paraId="5090EA47" w14:textId="77777777" w:rsidR="002F6F4F" w:rsidRDefault="002F6F4F" w:rsidP="002F6F4F">
      <w:pPr>
        <w:ind w:firstLine="360"/>
        <w:rPr>
          <w:sz w:val="18"/>
          <w:szCs w:val="18"/>
        </w:rPr>
      </w:pPr>
      <w:r>
        <w:rPr>
          <w:sz w:val="18"/>
          <w:szCs w:val="18"/>
        </w:rPr>
        <w:t xml:space="preserve">        i4=i4+1;</w:t>
      </w:r>
    </w:p>
    <w:p w14:paraId="6278906A" w14:textId="77777777" w:rsidR="002F6F4F" w:rsidRDefault="002F6F4F" w:rsidP="002F6F4F">
      <w:pPr>
        <w:ind w:firstLine="360"/>
        <w:rPr>
          <w:sz w:val="18"/>
          <w:szCs w:val="18"/>
        </w:rPr>
      </w:pPr>
      <w:r>
        <w:rPr>
          <w:sz w:val="18"/>
          <w:szCs w:val="18"/>
        </w:rPr>
        <w:t xml:space="preserve">        bd(1,i4)=i;</w:t>
      </w:r>
    </w:p>
    <w:p w14:paraId="46491E8E" w14:textId="77777777" w:rsidR="002F6F4F" w:rsidRDefault="002F6F4F" w:rsidP="002F6F4F">
      <w:pPr>
        <w:ind w:firstLine="360"/>
        <w:rPr>
          <w:sz w:val="18"/>
          <w:szCs w:val="18"/>
        </w:rPr>
      </w:pPr>
      <w:r>
        <w:rPr>
          <w:sz w:val="18"/>
          <w:szCs w:val="18"/>
        </w:rPr>
        <w:t xml:space="preserve">        bd(2,i4)=bjfjsz(i);</w:t>
      </w:r>
    </w:p>
    <w:p w14:paraId="7E260493" w14:textId="77777777" w:rsidR="002F6F4F" w:rsidRDefault="002F6F4F" w:rsidP="002F6F4F">
      <w:pPr>
        <w:ind w:firstLine="360"/>
        <w:rPr>
          <w:sz w:val="18"/>
          <w:szCs w:val="18"/>
        </w:rPr>
      </w:pPr>
      <w:r>
        <w:rPr>
          <w:sz w:val="18"/>
          <w:szCs w:val="18"/>
        </w:rPr>
        <w:t xml:space="preserve">    else</w:t>
      </w:r>
    </w:p>
    <w:p w14:paraId="138A7730" w14:textId="77777777" w:rsidR="002F6F4F" w:rsidRDefault="002F6F4F" w:rsidP="002F6F4F">
      <w:pPr>
        <w:ind w:firstLine="360"/>
        <w:rPr>
          <w:sz w:val="18"/>
          <w:szCs w:val="18"/>
        </w:rPr>
      </w:pPr>
      <w:r>
        <w:rPr>
          <w:sz w:val="18"/>
          <w:szCs w:val="18"/>
        </w:rPr>
        <w:t xml:space="preserve">        i5=i5+1;</w:t>
      </w:r>
    </w:p>
    <w:p w14:paraId="420B229C" w14:textId="77777777" w:rsidR="002F6F4F" w:rsidRDefault="002F6F4F" w:rsidP="002F6F4F">
      <w:pPr>
        <w:ind w:firstLine="360"/>
        <w:rPr>
          <w:sz w:val="18"/>
          <w:szCs w:val="18"/>
        </w:rPr>
      </w:pPr>
      <w:r>
        <w:rPr>
          <w:sz w:val="18"/>
          <w:szCs w:val="18"/>
        </w:rPr>
        <w:t xml:space="preserve">        be(1,i5)=i;</w:t>
      </w:r>
    </w:p>
    <w:p w14:paraId="403BA106" w14:textId="77777777" w:rsidR="002F6F4F" w:rsidRDefault="002F6F4F" w:rsidP="002F6F4F">
      <w:pPr>
        <w:ind w:firstLine="360"/>
        <w:rPr>
          <w:sz w:val="18"/>
          <w:szCs w:val="18"/>
        </w:rPr>
      </w:pPr>
      <w:r>
        <w:rPr>
          <w:sz w:val="18"/>
          <w:szCs w:val="18"/>
        </w:rPr>
        <w:t xml:space="preserve">        be(2,i5)=bjfjsz(i);</w:t>
      </w:r>
    </w:p>
    <w:p w14:paraId="4A9D41AA" w14:textId="77777777" w:rsidR="002F6F4F" w:rsidRDefault="002F6F4F" w:rsidP="002F6F4F">
      <w:pPr>
        <w:ind w:firstLine="360"/>
        <w:rPr>
          <w:sz w:val="18"/>
          <w:szCs w:val="18"/>
        </w:rPr>
      </w:pPr>
      <w:r>
        <w:rPr>
          <w:sz w:val="18"/>
          <w:szCs w:val="18"/>
        </w:rPr>
        <w:t xml:space="preserve">    end</w:t>
      </w:r>
    </w:p>
    <w:p w14:paraId="0DECF279" w14:textId="77777777" w:rsidR="002F6F4F" w:rsidRDefault="002F6F4F" w:rsidP="002F6F4F">
      <w:pPr>
        <w:ind w:firstLine="360"/>
        <w:rPr>
          <w:sz w:val="18"/>
          <w:szCs w:val="18"/>
        </w:rPr>
      </w:pPr>
      <w:r>
        <w:rPr>
          <w:sz w:val="18"/>
          <w:szCs w:val="18"/>
        </w:rPr>
        <w:t>end</w:t>
      </w:r>
    </w:p>
    <w:p w14:paraId="561ECC05" w14:textId="77777777" w:rsidR="002F6F4F" w:rsidRDefault="002F6F4F" w:rsidP="002F6F4F">
      <w:pPr>
        <w:ind w:firstLine="360"/>
        <w:rPr>
          <w:rFonts w:hint="eastAsia"/>
          <w:sz w:val="18"/>
          <w:szCs w:val="18"/>
        </w:rPr>
      </w:pPr>
      <w:r>
        <w:rPr>
          <w:sz w:val="18"/>
          <w:szCs w:val="18"/>
        </w:rPr>
        <w:t>ba,bb,bc,bd,be</w:t>
      </w:r>
    </w:p>
    <w:p w14:paraId="7685C144" w14:textId="77777777" w:rsidR="002F6F4F" w:rsidRDefault="002F6F4F" w:rsidP="002F6F4F">
      <w:pPr>
        <w:ind w:firstLine="360"/>
        <w:rPr>
          <w:rFonts w:hint="eastAsia"/>
          <w:sz w:val="18"/>
          <w:szCs w:val="18"/>
        </w:rPr>
      </w:pPr>
    </w:p>
    <w:p w14:paraId="04544BA9" w14:textId="77777777" w:rsidR="002F6F4F" w:rsidRDefault="002F6F4F" w:rsidP="002F6F4F">
      <w:pPr>
        <w:ind w:firstLine="360"/>
        <w:rPr>
          <w:rFonts w:hint="eastAsia"/>
          <w:sz w:val="18"/>
          <w:szCs w:val="18"/>
        </w:rPr>
      </w:pPr>
    </w:p>
    <w:p w14:paraId="30E752E9"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以下将两者葡萄的两个指标的得分画在一起进行对比</w:t>
      </w:r>
    </w:p>
    <w:p w14:paraId="3564772F" w14:textId="77777777" w:rsidR="002F6F4F" w:rsidRDefault="002F6F4F" w:rsidP="002F6F4F">
      <w:pPr>
        <w:ind w:firstLine="360"/>
        <w:rPr>
          <w:sz w:val="18"/>
          <w:szCs w:val="18"/>
        </w:rPr>
      </w:pPr>
      <w:r>
        <w:rPr>
          <w:sz w:val="18"/>
          <w:szCs w:val="18"/>
        </w:rPr>
        <w:t>clc</w:t>
      </w:r>
    </w:p>
    <w:p w14:paraId="6A3D04F0" w14:textId="77777777" w:rsidR="002F6F4F" w:rsidRDefault="002F6F4F" w:rsidP="002F6F4F">
      <w:pPr>
        <w:ind w:firstLine="360"/>
        <w:rPr>
          <w:sz w:val="18"/>
          <w:szCs w:val="18"/>
        </w:rPr>
      </w:pPr>
      <w:r>
        <w:rPr>
          <w:sz w:val="18"/>
          <w:szCs w:val="18"/>
        </w:rPr>
        <w:t>clf</w:t>
      </w:r>
    </w:p>
    <w:p w14:paraId="41F3543D" w14:textId="77777777" w:rsidR="002F6F4F" w:rsidRDefault="002F6F4F" w:rsidP="002F6F4F">
      <w:pPr>
        <w:ind w:firstLine="360"/>
        <w:rPr>
          <w:sz w:val="18"/>
          <w:szCs w:val="18"/>
        </w:rPr>
      </w:pPr>
      <w:r>
        <w:rPr>
          <w:sz w:val="18"/>
          <w:szCs w:val="18"/>
        </w:rPr>
        <w:t>load lhzbdffile</w:t>
      </w:r>
    </w:p>
    <w:p w14:paraId="2EF374F7" w14:textId="77777777" w:rsidR="002F6F4F" w:rsidRDefault="002F6F4F" w:rsidP="002F6F4F">
      <w:pPr>
        <w:ind w:firstLine="360"/>
        <w:rPr>
          <w:sz w:val="18"/>
          <w:szCs w:val="18"/>
        </w:rPr>
      </w:pPr>
      <w:r>
        <w:rPr>
          <w:sz w:val="18"/>
          <w:szCs w:val="18"/>
        </w:rPr>
        <w:t>load zldffile</w:t>
      </w:r>
    </w:p>
    <w:p w14:paraId="4CDAE22D" w14:textId="77777777" w:rsidR="002F6F4F" w:rsidRDefault="002F6F4F" w:rsidP="002F6F4F">
      <w:pPr>
        <w:ind w:firstLine="360"/>
        <w:rPr>
          <w:sz w:val="18"/>
          <w:szCs w:val="18"/>
        </w:rPr>
      </w:pPr>
      <w:r>
        <w:rPr>
          <w:sz w:val="18"/>
          <w:szCs w:val="18"/>
        </w:rPr>
        <w:t>plot(1:27,hjzldf,'r*-',1:27,hptlhdf,'bo-');</w:t>
      </w:r>
    </w:p>
    <w:p w14:paraId="0423A5E7" w14:textId="77777777" w:rsidR="002F6F4F" w:rsidRDefault="002F6F4F" w:rsidP="002F6F4F">
      <w:pPr>
        <w:ind w:firstLine="360"/>
        <w:rPr>
          <w:rFonts w:hint="eastAsia"/>
          <w:sz w:val="18"/>
          <w:szCs w:val="18"/>
        </w:rPr>
      </w:pPr>
      <w:r>
        <w:rPr>
          <w:rFonts w:hint="eastAsia"/>
          <w:sz w:val="18"/>
          <w:szCs w:val="18"/>
        </w:rPr>
        <w:t>title('</w:t>
      </w:r>
      <w:r>
        <w:rPr>
          <w:rFonts w:hint="eastAsia"/>
          <w:color w:val="FF0000"/>
          <w:sz w:val="18"/>
          <w:szCs w:val="18"/>
        </w:rPr>
        <w:t>酿酒红葡萄的理化指标和酒质量的比较</w:t>
      </w:r>
      <w:r>
        <w:rPr>
          <w:rFonts w:hint="eastAsia"/>
          <w:sz w:val="18"/>
          <w:szCs w:val="18"/>
        </w:rPr>
        <w:t>')</w:t>
      </w:r>
    </w:p>
    <w:p w14:paraId="66A04251" w14:textId="77777777" w:rsidR="002F6F4F" w:rsidRDefault="002F6F4F" w:rsidP="002F6F4F">
      <w:pPr>
        <w:ind w:firstLine="360"/>
        <w:rPr>
          <w:rFonts w:hint="eastAsia"/>
          <w:sz w:val="18"/>
          <w:szCs w:val="18"/>
        </w:rPr>
      </w:pPr>
      <w:r>
        <w:rPr>
          <w:rFonts w:hint="eastAsia"/>
          <w:sz w:val="18"/>
          <w:szCs w:val="18"/>
        </w:rPr>
        <w:t>legend('</w:t>
      </w:r>
      <w:r>
        <w:rPr>
          <w:rFonts w:hint="eastAsia"/>
          <w:color w:val="FF0000"/>
          <w:sz w:val="18"/>
          <w:szCs w:val="18"/>
        </w:rPr>
        <w:t>酿酒红葡萄的理化指标得分</w:t>
      </w:r>
      <w:r>
        <w:rPr>
          <w:rFonts w:hint="eastAsia"/>
          <w:color w:val="FF0000"/>
          <w:sz w:val="18"/>
          <w:szCs w:val="18"/>
        </w:rPr>
        <w:t>','</w:t>
      </w:r>
      <w:r>
        <w:rPr>
          <w:rFonts w:hint="eastAsia"/>
          <w:color w:val="FF0000"/>
          <w:sz w:val="18"/>
          <w:szCs w:val="18"/>
        </w:rPr>
        <w:t>红葡萄酒的质量得分</w:t>
      </w:r>
      <w:r>
        <w:rPr>
          <w:rFonts w:hint="eastAsia"/>
          <w:color w:val="FF0000"/>
          <w:sz w:val="18"/>
          <w:szCs w:val="18"/>
        </w:rPr>
        <w:t>'</w:t>
      </w:r>
      <w:r>
        <w:rPr>
          <w:rFonts w:hint="eastAsia"/>
          <w:sz w:val="18"/>
          <w:szCs w:val="18"/>
        </w:rPr>
        <w:t>)</w:t>
      </w:r>
    </w:p>
    <w:p w14:paraId="2D1D0E7E" w14:textId="77777777" w:rsidR="002F6F4F" w:rsidRDefault="002F6F4F" w:rsidP="002F6F4F">
      <w:pPr>
        <w:ind w:firstLine="360"/>
        <w:rPr>
          <w:sz w:val="18"/>
          <w:szCs w:val="18"/>
        </w:rPr>
      </w:pPr>
      <w:r>
        <w:rPr>
          <w:sz w:val="18"/>
          <w:szCs w:val="18"/>
        </w:rPr>
        <w:t>figure</w:t>
      </w:r>
    </w:p>
    <w:p w14:paraId="4EC1D549" w14:textId="77777777" w:rsidR="002F6F4F" w:rsidRDefault="002F6F4F" w:rsidP="002F6F4F">
      <w:pPr>
        <w:ind w:firstLine="360"/>
        <w:rPr>
          <w:sz w:val="18"/>
          <w:szCs w:val="18"/>
        </w:rPr>
      </w:pPr>
      <w:r>
        <w:rPr>
          <w:sz w:val="18"/>
          <w:szCs w:val="18"/>
        </w:rPr>
        <w:t>plot(1:28,bjzldf,'r*-',1:28,bptlhdf,'bo-');</w:t>
      </w:r>
    </w:p>
    <w:p w14:paraId="7D201F5E" w14:textId="77777777" w:rsidR="002F6F4F" w:rsidRDefault="002F6F4F" w:rsidP="002F6F4F">
      <w:pPr>
        <w:ind w:firstLine="360"/>
        <w:rPr>
          <w:rFonts w:hint="eastAsia"/>
          <w:sz w:val="18"/>
          <w:szCs w:val="18"/>
        </w:rPr>
      </w:pPr>
      <w:r>
        <w:rPr>
          <w:rFonts w:hint="eastAsia"/>
          <w:sz w:val="18"/>
          <w:szCs w:val="18"/>
        </w:rPr>
        <w:t>title('</w:t>
      </w:r>
      <w:r>
        <w:rPr>
          <w:rFonts w:hint="eastAsia"/>
          <w:color w:val="FF0000"/>
          <w:sz w:val="18"/>
          <w:szCs w:val="18"/>
        </w:rPr>
        <w:t>酿酒白葡萄的理化指标和酒质量的比较</w:t>
      </w:r>
      <w:r>
        <w:rPr>
          <w:rFonts w:hint="eastAsia"/>
          <w:color w:val="FF0000"/>
          <w:sz w:val="18"/>
          <w:szCs w:val="18"/>
        </w:rPr>
        <w:t>'</w:t>
      </w:r>
      <w:r>
        <w:rPr>
          <w:rFonts w:hint="eastAsia"/>
          <w:sz w:val="18"/>
          <w:szCs w:val="18"/>
        </w:rPr>
        <w:t>)</w:t>
      </w:r>
    </w:p>
    <w:p w14:paraId="54604EC9" w14:textId="77777777" w:rsidR="002F6F4F" w:rsidRDefault="002F6F4F" w:rsidP="002F6F4F">
      <w:pPr>
        <w:ind w:firstLine="360"/>
        <w:rPr>
          <w:rFonts w:hint="eastAsia"/>
          <w:sz w:val="18"/>
          <w:szCs w:val="18"/>
        </w:rPr>
      </w:pPr>
      <w:r>
        <w:rPr>
          <w:rFonts w:hint="eastAsia"/>
          <w:sz w:val="18"/>
          <w:szCs w:val="18"/>
        </w:rPr>
        <w:t>title('</w:t>
      </w:r>
      <w:r>
        <w:rPr>
          <w:rFonts w:hint="eastAsia"/>
          <w:color w:val="FF0000"/>
          <w:sz w:val="18"/>
          <w:szCs w:val="18"/>
        </w:rPr>
        <w:t>酿酒白葡萄的理化指标和酒质量的比较</w:t>
      </w:r>
      <w:r>
        <w:rPr>
          <w:rFonts w:hint="eastAsia"/>
          <w:sz w:val="18"/>
          <w:szCs w:val="18"/>
        </w:rPr>
        <w:t>')</w:t>
      </w:r>
    </w:p>
    <w:p w14:paraId="0DBB55C1" w14:textId="77777777" w:rsidR="002F6F4F" w:rsidRDefault="002F6F4F" w:rsidP="002F6F4F">
      <w:pPr>
        <w:ind w:firstLine="360"/>
        <w:rPr>
          <w:rFonts w:hint="eastAsia"/>
          <w:sz w:val="18"/>
          <w:szCs w:val="18"/>
        </w:rPr>
      </w:pPr>
      <w:r>
        <w:rPr>
          <w:rFonts w:hint="eastAsia"/>
          <w:sz w:val="18"/>
          <w:szCs w:val="18"/>
        </w:rPr>
        <w:t>legend(</w:t>
      </w:r>
      <w:r>
        <w:rPr>
          <w:rFonts w:hint="eastAsia"/>
          <w:color w:val="FF0000"/>
          <w:sz w:val="18"/>
          <w:szCs w:val="18"/>
        </w:rPr>
        <w:t>'</w:t>
      </w:r>
      <w:r>
        <w:rPr>
          <w:rFonts w:hint="eastAsia"/>
          <w:color w:val="FF0000"/>
          <w:sz w:val="18"/>
          <w:szCs w:val="18"/>
        </w:rPr>
        <w:t>酿酒白葡萄的理化指标得分</w:t>
      </w:r>
      <w:r>
        <w:rPr>
          <w:rFonts w:hint="eastAsia"/>
          <w:sz w:val="18"/>
          <w:szCs w:val="18"/>
        </w:rPr>
        <w:t>','</w:t>
      </w:r>
      <w:r>
        <w:rPr>
          <w:rFonts w:hint="eastAsia"/>
          <w:color w:val="FF0000"/>
          <w:sz w:val="18"/>
          <w:szCs w:val="18"/>
        </w:rPr>
        <w:t>白葡萄酒的质量得分</w:t>
      </w:r>
      <w:r>
        <w:rPr>
          <w:rFonts w:hint="eastAsia"/>
          <w:sz w:val="18"/>
          <w:szCs w:val="18"/>
        </w:rPr>
        <w:t>')</w:t>
      </w:r>
    </w:p>
    <w:p w14:paraId="66D593B2" w14:textId="77777777" w:rsidR="002F6F4F" w:rsidRDefault="002F6F4F" w:rsidP="002F6F4F">
      <w:pPr>
        <w:pStyle w:val="p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1.2.2</w:t>
        </w:r>
      </w:smartTag>
      <w:r>
        <w:rPr>
          <w:rFonts w:hint="eastAsia"/>
        </w:rPr>
        <w:t xml:space="preserve"> </w:t>
      </w:r>
      <w:r>
        <w:rPr>
          <w:rFonts w:hint="eastAsia"/>
        </w:rPr>
        <w:t>葡萄酒质量得分的求取</w:t>
      </w:r>
    </w:p>
    <w:p w14:paraId="2A8FF18D"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通过评酒员评酒时的分数对酒进行排名，并将每种酒依据排名高低给予质量得分</w:t>
      </w:r>
    </w:p>
    <w:p w14:paraId="6F32788D" w14:textId="77777777" w:rsidR="002F6F4F" w:rsidRDefault="002F6F4F" w:rsidP="002F6F4F">
      <w:pPr>
        <w:pStyle w:val="p0"/>
        <w:spacing w:before="0" w:after="0"/>
        <w:rPr>
          <w:b w:val="0"/>
          <w:kern w:val="2"/>
          <w:sz w:val="18"/>
          <w:szCs w:val="18"/>
        </w:rPr>
      </w:pPr>
      <w:r>
        <w:rPr>
          <w:b w:val="0"/>
          <w:kern w:val="2"/>
          <w:sz w:val="18"/>
          <w:szCs w:val="18"/>
        </w:rPr>
        <w:t>clear all</w:t>
      </w:r>
    </w:p>
    <w:p w14:paraId="7E479A40" w14:textId="77777777" w:rsidR="002F6F4F" w:rsidRDefault="002F6F4F" w:rsidP="002F6F4F">
      <w:pPr>
        <w:pStyle w:val="p0"/>
        <w:spacing w:before="0" w:after="0"/>
        <w:rPr>
          <w:b w:val="0"/>
          <w:kern w:val="2"/>
          <w:sz w:val="18"/>
          <w:szCs w:val="18"/>
        </w:rPr>
      </w:pPr>
      <w:r>
        <w:rPr>
          <w:b w:val="0"/>
          <w:kern w:val="2"/>
          <w:sz w:val="18"/>
          <w:szCs w:val="18"/>
        </w:rPr>
        <w:t>clc</w:t>
      </w:r>
    </w:p>
    <w:p w14:paraId="1BF59226" w14:textId="77777777" w:rsidR="002F6F4F" w:rsidRDefault="002F6F4F" w:rsidP="002F6F4F">
      <w:pPr>
        <w:pStyle w:val="p0"/>
        <w:spacing w:before="0" w:after="0"/>
        <w:rPr>
          <w:b w:val="0"/>
          <w:kern w:val="2"/>
          <w:sz w:val="18"/>
          <w:szCs w:val="18"/>
        </w:rPr>
      </w:pPr>
      <w:r>
        <w:rPr>
          <w:b w:val="0"/>
          <w:kern w:val="2"/>
          <w:sz w:val="18"/>
          <w:szCs w:val="18"/>
        </w:rPr>
        <w:t>load clhsjfile red2 white2</w:t>
      </w:r>
    </w:p>
    <w:p w14:paraId="36F469E3" w14:textId="77777777" w:rsidR="002F6F4F" w:rsidRDefault="002F6F4F" w:rsidP="002F6F4F">
      <w:pPr>
        <w:pStyle w:val="p0"/>
        <w:spacing w:before="0" w:after="0"/>
        <w:rPr>
          <w:b w:val="0"/>
          <w:kern w:val="2"/>
          <w:sz w:val="18"/>
          <w:szCs w:val="18"/>
        </w:rPr>
      </w:pPr>
      <w:r>
        <w:rPr>
          <w:b w:val="0"/>
          <w:kern w:val="2"/>
          <w:sz w:val="18"/>
          <w:szCs w:val="18"/>
        </w:rPr>
        <w:t>hjjz=sum(red2,2)';</w:t>
      </w:r>
    </w:p>
    <w:p w14:paraId="598EF823" w14:textId="77777777" w:rsidR="002F6F4F" w:rsidRDefault="002F6F4F" w:rsidP="002F6F4F">
      <w:pPr>
        <w:pStyle w:val="p0"/>
        <w:spacing w:before="0" w:after="0"/>
        <w:rPr>
          <w:b w:val="0"/>
          <w:kern w:val="2"/>
          <w:sz w:val="18"/>
          <w:szCs w:val="18"/>
        </w:rPr>
      </w:pPr>
      <w:r>
        <w:rPr>
          <w:b w:val="0"/>
          <w:kern w:val="2"/>
          <w:sz w:val="18"/>
          <w:szCs w:val="18"/>
        </w:rPr>
        <w:t>bjjz=sum(white2,2)';</w:t>
      </w:r>
    </w:p>
    <w:p w14:paraId="5CD24C47"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对葡萄酒质量进行按照从小到大进行排序并给予分数</w:t>
      </w:r>
    </w:p>
    <w:p w14:paraId="0AC51969" w14:textId="77777777" w:rsidR="002F6F4F" w:rsidRDefault="002F6F4F" w:rsidP="002F6F4F">
      <w:pPr>
        <w:pStyle w:val="p0"/>
        <w:spacing w:before="0" w:after="0"/>
        <w:rPr>
          <w:b w:val="0"/>
          <w:kern w:val="2"/>
          <w:sz w:val="18"/>
          <w:szCs w:val="18"/>
        </w:rPr>
      </w:pPr>
      <w:r>
        <w:rPr>
          <w:b w:val="0"/>
          <w:kern w:val="2"/>
          <w:sz w:val="18"/>
          <w:szCs w:val="18"/>
        </w:rPr>
        <w:t>[hj,hjpm]=sort(hjjz);</w:t>
      </w:r>
    </w:p>
    <w:p w14:paraId="466C8DE9" w14:textId="77777777" w:rsidR="002F6F4F" w:rsidRDefault="002F6F4F" w:rsidP="002F6F4F">
      <w:pPr>
        <w:pStyle w:val="p0"/>
        <w:spacing w:before="0" w:after="0"/>
        <w:rPr>
          <w:b w:val="0"/>
          <w:kern w:val="2"/>
          <w:sz w:val="18"/>
          <w:szCs w:val="18"/>
        </w:rPr>
      </w:pPr>
      <w:r>
        <w:rPr>
          <w:b w:val="0"/>
          <w:kern w:val="2"/>
          <w:sz w:val="18"/>
          <w:szCs w:val="18"/>
        </w:rPr>
        <w:lastRenderedPageBreak/>
        <w:t>[bj,bjpm]=sort(bjjz);</w:t>
      </w:r>
    </w:p>
    <w:p w14:paraId="4D8D0966" w14:textId="77777777" w:rsidR="002F6F4F" w:rsidRDefault="002F6F4F" w:rsidP="002F6F4F">
      <w:pPr>
        <w:pStyle w:val="p0"/>
        <w:spacing w:before="0" w:after="0"/>
        <w:rPr>
          <w:b w:val="0"/>
          <w:kern w:val="2"/>
          <w:sz w:val="18"/>
          <w:szCs w:val="18"/>
        </w:rPr>
      </w:pPr>
      <w:r>
        <w:rPr>
          <w:b w:val="0"/>
          <w:kern w:val="2"/>
          <w:sz w:val="18"/>
          <w:szCs w:val="18"/>
        </w:rPr>
        <w:t>hjdf=linspace(0,1,27);</w:t>
      </w:r>
    </w:p>
    <w:p w14:paraId="36AE5B28" w14:textId="77777777" w:rsidR="002F6F4F" w:rsidRDefault="002F6F4F" w:rsidP="002F6F4F">
      <w:pPr>
        <w:pStyle w:val="p0"/>
        <w:spacing w:before="0" w:after="0"/>
        <w:rPr>
          <w:b w:val="0"/>
          <w:kern w:val="2"/>
          <w:sz w:val="18"/>
          <w:szCs w:val="18"/>
        </w:rPr>
      </w:pPr>
      <w:r>
        <w:rPr>
          <w:b w:val="0"/>
          <w:kern w:val="2"/>
          <w:sz w:val="18"/>
          <w:szCs w:val="18"/>
        </w:rPr>
        <w:t>bjdf=linspace(0,1,28);</w:t>
      </w:r>
    </w:p>
    <w:p w14:paraId="59EBE3D9"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对于红酒和白酒，按照样品升序排列给予分数</w:t>
      </w:r>
    </w:p>
    <w:p w14:paraId="4990DF43" w14:textId="77777777" w:rsidR="002F6F4F" w:rsidRDefault="002F6F4F" w:rsidP="002F6F4F">
      <w:pPr>
        <w:pStyle w:val="p0"/>
        <w:spacing w:before="0" w:after="0"/>
        <w:rPr>
          <w:sz w:val="18"/>
          <w:szCs w:val="18"/>
        </w:rPr>
      </w:pPr>
      <w:r>
        <w:rPr>
          <w:sz w:val="18"/>
          <w:szCs w:val="18"/>
        </w:rPr>
        <w:t>[hjsx,hji]=sort(hjpm);</w:t>
      </w:r>
    </w:p>
    <w:p w14:paraId="55D1E89A" w14:textId="77777777" w:rsidR="002F6F4F" w:rsidRDefault="002F6F4F" w:rsidP="002F6F4F">
      <w:pPr>
        <w:pStyle w:val="p0"/>
        <w:spacing w:before="0" w:after="0"/>
        <w:rPr>
          <w:sz w:val="18"/>
          <w:szCs w:val="18"/>
        </w:rPr>
      </w:pPr>
      <w:r>
        <w:rPr>
          <w:sz w:val="18"/>
          <w:szCs w:val="18"/>
        </w:rPr>
        <w:t>[bjsx,bji]=sort(bjpm);</w:t>
      </w:r>
    </w:p>
    <w:p w14:paraId="70D53EEC"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以下对于红酒给予分数</w:t>
      </w:r>
    </w:p>
    <w:p w14:paraId="3FDBE1EA" w14:textId="77777777" w:rsidR="002F6F4F" w:rsidRDefault="002F6F4F" w:rsidP="002F6F4F">
      <w:pPr>
        <w:pStyle w:val="p0"/>
        <w:spacing w:before="0" w:after="0"/>
        <w:rPr>
          <w:sz w:val="18"/>
          <w:szCs w:val="18"/>
        </w:rPr>
      </w:pPr>
      <w:r>
        <w:rPr>
          <w:sz w:val="18"/>
          <w:szCs w:val="18"/>
        </w:rPr>
        <w:t>for i=1:27</w:t>
      </w:r>
    </w:p>
    <w:p w14:paraId="7176A359" w14:textId="77777777" w:rsidR="002F6F4F" w:rsidRDefault="002F6F4F" w:rsidP="002F6F4F">
      <w:pPr>
        <w:pStyle w:val="p0"/>
        <w:spacing w:before="0" w:after="0"/>
        <w:rPr>
          <w:sz w:val="18"/>
          <w:szCs w:val="18"/>
        </w:rPr>
      </w:pPr>
      <w:r>
        <w:rPr>
          <w:sz w:val="18"/>
          <w:szCs w:val="18"/>
        </w:rPr>
        <w:t xml:space="preserve">    hjzldf(i)=hjdf(hji(i));</w:t>
      </w:r>
    </w:p>
    <w:p w14:paraId="6F658943" w14:textId="77777777" w:rsidR="002F6F4F" w:rsidRDefault="002F6F4F" w:rsidP="002F6F4F">
      <w:pPr>
        <w:pStyle w:val="p0"/>
        <w:spacing w:before="0" w:after="0"/>
        <w:rPr>
          <w:sz w:val="18"/>
          <w:szCs w:val="18"/>
        </w:rPr>
      </w:pPr>
      <w:r>
        <w:rPr>
          <w:sz w:val="18"/>
          <w:szCs w:val="18"/>
        </w:rPr>
        <w:t>end</w:t>
      </w:r>
    </w:p>
    <w:p w14:paraId="254FB9F7"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以下对于白酒给予分数</w:t>
      </w:r>
    </w:p>
    <w:p w14:paraId="7E9DFE7C" w14:textId="77777777" w:rsidR="002F6F4F" w:rsidRDefault="002F6F4F" w:rsidP="002F6F4F">
      <w:pPr>
        <w:pStyle w:val="p0"/>
        <w:spacing w:before="0" w:after="0"/>
        <w:rPr>
          <w:sz w:val="18"/>
          <w:szCs w:val="18"/>
        </w:rPr>
      </w:pPr>
      <w:r>
        <w:rPr>
          <w:sz w:val="18"/>
          <w:szCs w:val="18"/>
        </w:rPr>
        <w:t>for i=1:28</w:t>
      </w:r>
    </w:p>
    <w:p w14:paraId="0E38DF60" w14:textId="77777777" w:rsidR="002F6F4F" w:rsidRDefault="002F6F4F" w:rsidP="002F6F4F">
      <w:pPr>
        <w:pStyle w:val="p0"/>
        <w:spacing w:before="0" w:after="0"/>
        <w:rPr>
          <w:sz w:val="18"/>
          <w:szCs w:val="18"/>
        </w:rPr>
      </w:pPr>
      <w:r>
        <w:rPr>
          <w:sz w:val="18"/>
          <w:szCs w:val="18"/>
        </w:rPr>
        <w:t xml:space="preserve">    bjzldf(i)=bjdf(bji(i));</w:t>
      </w:r>
    </w:p>
    <w:p w14:paraId="36DE10F6" w14:textId="77777777" w:rsidR="002F6F4F" w:rsidRDefault="002F6F4F" w:rsidP="002F6F4F">
      <w:pPr>
        <w:pStyle w:val="p0"/>
        <w:spacing w:before="0" w:after="0"/>
        <w:rPr>
          <w:sz w:val="18"/>
          <w:szCs w:val="18"/>
        </w:rPr>
      </w:pPr>
      <w:r>
        <w:rPr>
          <w:sz w:val="18"/>
          <w:szCs w:val="18"/>
        </w:rPr>
        <w:t>end</w:t>
      </w:r>
    </w:p>
    <w:p w14:paraId="003D71DB" w14:textId="77777777" w:rsidR="002F6F4F" w:rsidRDefault="002F6F4F" w:rsidP="002F6F4F">
      <w:pPr>
        <w:pStyle w:val="p0"/>
        <w:spacing w:before="0" w:after="0"/>
        <w:rPr>
          <w:rFonts w:hint="eastAsia"/>
          <w:sz w:val="18"/>
          <w:szCs w:val="18"/>
        </w:rPr>
      </w:pPr>
      <w:r>
        <w:rPr>
          <w:rFonts w:hint="eastAsia"/>
          <w:sz w:val="18"/>
          <w:szCs w:val="18"/>
        </w:rPr>
        <w:t>disp('</w:t>
      </w:r>
      <w:r>
        <w:rPr>
          <w:rFonts w:hint="eastAsia"/>
          <w:b w:val="0"/>
          <w:color w:val="FF0000"/>
          <w:kern w:val="2"/>
          <w:sz w:val="18"/>
          <w:szCs w:val="18"/>
        </w:rPr>
        <w:t>以下为红葡萄酒按照质量得到的分数：</w:t>
      </w:r>
      <w:r>
        <w:rPr>
          <w:rFonts w:hint="eastAsia"/>
          <w:sz w:val="18"/>
          <w:szCs w:val="18"/>
        </w:rPr>
        <w:t>')</w:t>
      </w:r>
    </w:p>
    <w:p w14:paraId="504592C8" w14:textId="77777777" w:rsidR="002F6F4F" w:rsidRDefault="002F6F4F" w:rsidP="002F6F4F">
      <w:pPr>
        <w:pStyle w:val="p0"/>
        <w:spacing w:before="0" w:after="0"/>
        <w:rPr>
          <w:sz w:val="18"/>
          <w:szCs w:val="18"/>
        </w:rPr>
      </w:pPr>
      <w:r>
        <w:rPr>
          <w:sz w:val="18"/>
          <w:szCs w:val="18"/>
        </w:rPr>
        <w:t>hjzldf</w:t>
      </w:r>
    </w:p>
    <w:p w14:paraId="181CF3A7" w14:textId="77777777" w:rsidR="002F6F4F" w:rsidRDefault="002F6F4F" w:rsidP="002F6F4F">
      <w:pPr>
        <w:pStyle w:val="p0"/>
        <w:spacing w:before="0" w:after="0"/>
        <w:rPr>
          <w:rFonts w:hint="eastAsia"/>
          <w:sz w:val="18"/>
          <w:szCs w:val="18"/>
        </w:rPr>
      </w:pPr>
      <w:r>
        <w:rPr>
          <w:rFonts w:hint="eastAsia"/>
          <w:sz w:val="18"/>
          <w:szCs w:val="18"/>
        </w:rPr>
        <w:t>disp('</w:t>
      </w:r>
      <w:r>
        <w:rPr>
          <w:rFonts w:hint="eastAsia"/>
          <w:b w:val="0"/>
          <w:color w:val="FF0000"/>
          <w:kern w:val="2"/>
          <w:sz w:val="18"/>
          <w:szCs w:val="18"/>
        </w:rPr>
        <w:t>以下为白葡萄酒按照质量得到的分数：</w:t>
      </w:r>
      <w:r>
        <w:rPr>
          <w:rFonts w:hint="eastAsia"/>
          <w:sz w:val="18"/>
          <w:szCs w:val="18"/>
        </w:rPr>
        <w:t>')</w:t>
      </w:r>
    </w:p>
    <w:p w14:paraId="29BC0C3C" w14:textId="77777777" w:rsidR="002F6F4F" w:rsidRDefault="002F6F4F" w:rsidP="002F6F4F">
      <w:pPr>
        <w:pStyle w:val="p0"/>
        <w:spacing w:before="0" w:after="0"/>
        <w:rPr>
          <w:sz w:val="18"/>
          <w:szCs w:val="18"/>
        </w:rPr>
      </w:pPr>
      <w:r>
        <w:rPr>
          <w:sz w:val="18"/>
          <w:szCs w:val="18"/>
        </w:rPr>
        <w:t>bjzldf</w:t>
      </w:r>
    </w:p>
    <w:p w14:paraId="2E2E26F9"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绘出红酒按照样品对质量排名的走势图</w:t>
      </w:r>
    </w:p>
    <w:p w14:paraId="3B99FBBE" w14:textId="77777777" w:rsidR="002F6F4F" w:rsidRDefault="002F6F4F" w:rsidP="002F6F4F">
      <w:pPr>
        <w:pStyle w:val="p0"/>
        <w:spacing w:before="0" w:after="0"/>
        <w:rPr>
          <w:sz w:val="18"/>
          <w:szCs w:val="18"/>
        </w:rPr>
      </w:pPr>
      <w:r>
        <w:rPr>
          <w:sz w:val="18"/>
          <w:szCs w:val="18"/>
        </w:rPr>
        <w:t>plot(hjsx,hjzldf,'r*-')</w:t>
      </w:r>
    </w:p>
    <w:p w14:paraId="1D5B8756" w14:textId="77777777" w:rsidR="002F6F4F" w:rsidRDefault="002F6F4F" w:rsidP="002F6F4F">
      <w:pPr>
        <w:pStyle w:val="p0"/>
        <w:spacing w:before="0" w:after="0"/>
        <w:rPr>
          <w:rFonts w:hint="eastAsia"/>
          <w:sz w:val="18"/>
          <w:szCs w:val="18"/>
        </w:rPr>
      </w:pPr>
      <w:r>
        <w:rPr>
          <w:rFonts w:hint="eastAsia"/>
          <w:sz w:val="18"/>
          <w:szCs w:val="18"/>
        </w:rPr>
        <w:t>title('</w:t>
      </w:r>
      <w:r>
        <w:rPr>
          <w:rFonts w:hint="eastAsia"/>
          <w:b w:val="0"/>
          <w:color w:val="FF0000"/>
          <w:kern w:val="2"/>
          <w:sz w:val="18"/>
          <w:szCs w:val="18"/>
        </w:rPr>
        <w:t>红葡萄酒质量排名走势图</w:t>
      </w:r>
      <w:r>
        <w:rPr>
          <w:rFonts w:hint="eastAsia"/>
          <w:sz w:val="18"/>
          <w:szCs w:val="18"/>
        </w:rPr>
        <w:t>')</w:t>
      </w:r>
    </w:p>
    <w:p w14:paraId="5B63A384" w14:textId="77777777" w:rsidR="002F6F4F" w:rsidRDefault="002F6F4F" w:rsidP="002F6F4F">
      <w:pPr>
        <w:pStyle w:val="p0"/>
        <w:spacing w:before="0" w:after="0"/>
        <w:rPr>
          <w:rFonts w:hint="eastAsia"/>
          <w:sz w:val="18"/>
          <w:szCs w:val="18"/>
        </w:rPr>
      </w:pPr>
      <w:r>
        <w:rPr>
          <w:rFonts w:hint="eastAsia"/>
          <w:sz w:val="18"/>
          <w:szCs w:val="18"/>
        </w:rPr>
        <w:t>xlabel('</w:t>
      </w:r>
      <w:r>
        <w:rPr>
          <w:rFonts w:hint="eastAsia"/>
          <w:b w:val="0"/>
          <w:color w:val="FF0000"/>
          <w:kern w:val="2"/>
          <w:sz w:val="18"/>
          <w:szCs w:val="18"/>
        </w:rPr>
        <w:t>红葡萄酒样品代码</w:t>
      </w:r>
      <w:r>
        <w:rPr>
          <w:rFonts w:hint="eastAsia"/>
          <w:sz w:val="18"/>
          <w:szCs w:val="18"/>
        </w:rPr>
        <w:t>')</w:t>
      </w:r>
    </w:p>
    <w:p w14:paraId="1884DE6A" w14:textId="77777777" w:rsidR="002F6F4F" w:rsidRDefault="002F6F4F" w:rsidP="002F6F4F">
      <w:pPr>
        <w:pStyle w:val="p0"/>
        <w:spacing w:before="0" w:after="0"/>
        <w:rPr>
          <w:rFonts w:hint="eastAsia"/>
          <w:sz w:val="18"/>
          <w:szCs w:val="18"/>
        </w:rPr>
      </w:pPr>
      <w:r>
        <w:rPr>
          <w:rFonts w:hint="eastAsia"/>
          <w:sz w:val="18"/>
          <w:szCs w:val="18"/>
        </w:rPr>
        <w:t>ylabel('</w:t>
      </w:r>
      <w:r>
        <w:rPr>
          <w:rFonts w:hint="eastAsia"/>
          <w:b w:val="0"/>
          <w:color w:val="FF0000"/>
          <w:kern w:val="2"/>
          <w:sz w:val="18"/>
          <w:szCs w:val="18"/>
        </w:rPr>
        <w:t>红葡萄酒按照质量排名得分</w:t>
      </w:r>
      <w:r>
        <w:rPr>
          <w:rFonts w:hint="eastAsia"/>
          <w:sz w:val="18"/>
          <w:szCs w:val="18"/>
        </w:rPr>
        <w:t>')</w:t>
      </w:r>
    </w:p>
    <w:p w14:paraId="3C554BB8"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绘出白酒按照样品对质量排名的走势图</w:t>
      </w:r>
    </w:p>
    <w:p w14:paraId="2F46A910" w14:textId="77777777" w:rsidR="002F6F4F" w:rsidRDefault="002F6F4F" w:rsidP="002F6F4F">
      <w:pPr>
        <w:pStyle w:val="p0"/>
        <w:spacing w:before="0" w:after="0"/>
        <w:rPr>
          <w:sz w:val="18"/>
          <w:szCs w:val="18"/>
        </w:rPr>
      </w:pPr>
      <w:r>
        <w:rPr>
          <w:sz w:val="18"/>
          <w:szCs w:val="18"/>
        </w:rPr>
        <w:t>figure</w:t>
      </w:r>
    </w:p>
    <w:p w14:paraId="44D08EC6" w14:textId="77777777" w:rsidR="002F6F4F" w:rsidRDefault="002F6F4F" w:rsidP="002F6F4F">
      <w:pPr>
        <w:pStyle w:val="p0"/>
        <w:spacing w:before="0" w:after="0"/>
        <w:rPr>
          <w:sz w:val="18"/>
          <w:szCs w:val="18"/>
        </w:rPr>
      </w:pPr>
      <w:r>
        <w:rPr>
          <w:sz w:val="18"/>
          <w:szCs w:val="18"/>
        </w:rPr>
        <w:t>plot(bjsx,bjzldf,'bo-')</w:t>
      </w:r>
    </w:p>
    <w:p w14:paraId="1002121B" w14:textId="77777777" w:rsidR="002F6F4F" w:rsidRDefault="002F6F4F" w:rsidP="002F6F4F">
      <w:pPr>
        <w:pStyle w:val="p0"/>
        <w:spacing w:before="0" w:after="0"/>
        <w:rPr>
          <w:rFonts w:hint="eastAsia"/>
          <w:sz w:val="18"/>
          <w:szCs w:val="18"/>
        </w:rPr>
      </w:pPr>
      <w:r>
        <w:rPr>
          <w:rFonts w:hint="eastAsia"/>
          <w:sz w:val="18"/>
          <w:szCs w:val="18"/>
        </w:rPr>
        <w:t>title('</w:t>
      </w:r>
      <w:r>
        <w:rPr>
          <w:rFonts w:hint="eastAsia"/>
          <w:b w:val="0"/>
          <w:color w:val="FF0000"/>
          <w:kern w:val="2"/>
          <w:sz w:val="18"/>
          <w:szCs w:val="18"/>
        </w:rPr>
        <w:t>白葡萄酒质量排名走势图</w:t>
      </w:r>
      <w:r>
        <w:rPr>
          <w:rFonts w:hint="eastAsia"/>
          <w:sz w:val="18"/>
          <w:szCs w:val="18"/>
        </w:rPr>
        <w:t>')</w:t>
      </w:r>
    </w:p>
    <w:p w14:paraId="3A7D56EC" w14:textId="77777777" w:rsidR="002F6F4F" w:rsidRDefault="002F6F4F" w:rsidP="002F6F4F">
      <w:pPr>
        <w:pStyle w:val="p0"/>
        <w:spacing w:before="0" w:after="0"/>
        <w:rPr>
          <w:rFonts w:hint="eastAsia"/>
          <w:sz w:val="18"/>
          <w:szCs w:val="18"/>
        </w:rPr>
      </w:pPr>
      <w:r>
        <w:rPr>
          <w:rFonts w:hint="eastAsia"/>
          <w:sz w:val="18"/>
          <w:szCs w:val="18"/>
        </w:rPr>
        <w:t>xlabel('</w:t>
      </w:r>
      <w:r>
        <w:rPr>
          <w:rFonts w:hint="eastAsia"/>
          <w:b w:val="0"/>
          <w:color w:val="FF0000"/>
          <w:kern w:val="2"/>
          <w:sz w:val="18"/>
          <w:szCs w:val="18"/>
        </w:rPr>
        <w:t>白葡萄酒样品代码</w:t>
      </w:r>
      <w:r>
        <w:rPr>
          <w:rFonts w:hint="eastAsia"/>
          <w:sz w:val="18"/>
          <w:szCs w:val="18"/>
        </w:rPr>
        <w:t>')</w:t>
      </w:r>
    </w:p>
    <w:p w14:paraId="757C6FA7" w14:textId="77777777" w:rsidR="002F6F4F" w:rsidRDefault="002F6F4F" w:rsidP="002F6F4F">
      <w:pPr>
        <w:pStyle w:val="p0"/>
        <w:spacing w:before="0" w:after="0"/>
        <w:rPr>
          <w:rFonts w:hint="eastAsia"/>
          <w:sz w:val="18"/>
          <w:szCs w:val="18"/>
        </w:rPr>
      </w:pPr>
      <w:r>
        <w:rPr>
          <w:rFonts w:hint="eastAsia"/>
          <w:sz w:val="18"/>
          <w:szCs w:val="18"/>
        </w:rPr>
        <w:t>ylabel('</w:t>
      </w:r>
      <w:r>
        <w:rPr>
          <w:rFonts w:hint="eastAsia"/>
          <w:b w:val="0"/>
          <w:color w:val="FF0000"/>
          <w:kern w:val="2"/>
          <w:sz w:val="18"/>
          <w:szCs w:val="18"/>
        </w:rPr>
        <w:t>白葡萄酒按照质量排名得分</w:t>
      </w:r>
      <w:r>
        <w:rPr>
          <w:rFonts w:hint="eastAsia"/>
          <w:sz w:val="18"/>
          <w:szCs w:val="18"/>
        </w:rPr>
        <w:t>')</w:t>
      </w:r>
    </w:p>
    <w:p w14:paraId="41D4444B"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保存各葡萄酒的质量得分</w:t>
      </w:r>
    </w:p>
    <w:p w14:paraId="074CB702" w14:textId="77777777" w:rsidR="002F6F4F" w:rsidRDefault="002F6F4F" w:rsidP="002F6F4F">
      <w:pPr>
        <w:pStyle w:val="p0"/>
        <w:spacing w:before="0" w:after="0"/>
        <w:rPr>
          <w:rFonts w:hint="eastAsia"/>
          <w:sz w:val="18"/>
          <w:szCs w:val="18"/>
        </w:rPr>
      </w:pPr>
      <w:r>
        <w:rPr>
          <w:sz w:val="18"/>
          <w:szCs w:val="18"/>
        </w:rPr>
        <w:t>save zldffile hjzldf bjzldf</w:t>
      </w:r>
    </w:p>
    <w:p w14:paraId="25157F53" w14:textId="77777777" w:rsidR="002F6F4F" w:rsidRDefault="002F6F4F" w:rsidP="002F6F4F">
      <w:pPr>
        <w:pStyle w:val="p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1.2.3</w:t>
        </w:r>
      </w:smartTag>
      <w:r>
        <w:rPr>
          <w:rFonts w:hint="eastAsia"/>
        </w:rPr>
        <w:t xml:space="preserve"> </w:t>
      </w:r>
      <w:r>
        <w:rPr>
          <w:rFonts w:hint="eastAsia"/>
        </w:rPr>
        <w:t>理化指标得分的求取</w:t>
      </w:r>
    </w:p>
    <w:p w14:paraId="44C26473"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根据求出的各理化指标所占比重并将附件二中数据量化后的值得到各酿酒葡萄的理化指标得分</w:t>
      </w:r>
    </w:p>
    <w:p w14:paraId="70946CB0" w14:textId="77777777" w:rsidR="002F6F4F" w:rsidRDefault="002F6F4F" w:rsidP="002F6F4F">
      <w:pPr>
        <w:ind w:firstLine="360"/>
        <w:rPr>
          <w:sz w:val="18"/>
          <w:szCs w:val="18"/>
        </w:rPr>
      </w:pPr>
      <w:r>
        <w:rPr>
          <w:sz w:val="18"/>
          <w:szCs w:val="18"/>
        </w:rPr>
        <w:t>clear all</w:t>
      </w:r>
    </w:p>
    <w:p w14:paraId="091A7EC6" w14:textId="77777777" w:rsidR="002F6F4F" w:rsidRDefault="002F6F4F" w:rsidP="002F6F4F">
      <w:pPr>
        <w:ind w:firstLine="360"/>
        <w:rPr>
          <w:sz w:val="18"/>
          <w:szCs w:val="18"/>
        </w:rPr>
      </w:pPr>
      <w:r>
        <w:rPr>
          <w:sz w:val="18"/>
          <w:szCs w:val="18"/>
        </w:rPr>
        <w:t>clc</w:t>
      </w:r>
    </w:p>
    <w:p w14:paraId="587E1585"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导入各理化指标所占的权重</w:t>
      </w:r>
    </w:p>
    <w:p w14:paraId="780C73DE" w14:textId="77777777" w:rsidR="002F6F4F" w:rsidRDefault="002F6F4F" w:rsidP="002F6F4F">
      <w:pPr>
        <w:ind w:firstLine="360"/>
        <w:rPr>
          <w:sz w:val="18"/>
          <w:szCs w:val="18"/>
        </w:rPr>
      </w:pPr>
      <w:r>
        <w:rPr>
          <w:sz w:val="18"/>
          <w:szCs w:val="18"/>
        </w:rPr>
        <w:t>load lhzbqzfile</w:t>
      </w:r>
    </w:p>
    <w:p w14:paraId="10C602B6"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导入红白葡萄量化后的各理化指标的值</w:t>
      </w:r>
    </w:p>
    <w:p w14:paraId="1762CBB9" w14:textId="77777777" w:rsidR="002F6F4F" w:rsidRDefault="002F6F4F" w:rsidP="002F6F4F">
      <w:pPr>
        <w:ind w:firstLine="360"/>
        <w:rPr>
          <w:sz w:val="18"/>
          <w:szCs w:val="18"/>
        </w:rPr>
      </w:pPr>
      <w:r>
        <w:rPr>
          <w:sz w:val="18"/>
          <w:szCs w:val="18"/>
        </w:rPr>
        <w:t>load hbptlhhsjfile</w:t>
      </w:r>
    </w:p>
    <w:p w14:paraId="442E363F"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首先求</w:t>
      </w:r>
      <w:r>
        <w:rPr>
          <w:rFonts w:hint="eastAsia"/>
          <w:color w:val="008000"/>
          <w:sz w:val="18"/>
          <w:szCs w:val="18"/>
        </w:rPr>
        <w:t>27</w:t>
      </w:r>
      <w:r>
        <w:rPr>
          <w:rFonts w:hint="eastAsia"/>
          <w:color w:val="008000"/>
          <w:sz w:val="18"/>
          <w:szCs w:val="18"/>
        </w:rPr>
        <w:t>种红葡萄的理化指标得分（分数越高越好）</w:t>
      </w:r>
    </w:p>
    <w:p w14:paraId="3BE3F803" w14:textId="77777777" w:rsidR="002F6F4F" w:rsidRDefault="002F6F4F" w:rsidP="002F6F4F">
      <w:pPr>
        <w:ind w:firstLine="360"/>
        <w:rPr>
          <w:sz w:val="18"/>
          <w:szCs w:val="18"/>
        </w:rPr>
      </w:pPr>
      <w:r>
        <w:rPr>
          <w:sz w:val="18"/>
          <w:szCs w:val="18"/>
        </w:rPr>
        <w:t>for i=1:27</w:t>
      </w:r>
    </w:p>
    <w:p w14:paraId="33AE5EDC" w14:textId="77777777" w:rsidR="002F6F4F" w:rsidRDefault="002F6F4F" w:rsidP="002F6F4F">
      <w:pPr>
        <w:ind w:firstLine="360"/>
        <w:rPr>
          <w:sz w:val="18"/>
          <w:szCs w:val="18"/>
        </w:rPr>
      </w:pPr>
      <w:r>
        <w:rPr>
          <w:sz w:val="18"/>
          <w:szCs w:val="18"/>
        </w:rPr>
        <w:t xml:space="preserve">    hptlhdfys(i)=0;</w:t>
      </w:r>
    </w:p>
    <w:p w14:paraId="4379FA9C" w14:textId="77777777" w:rsidR="002F6F4F" w:rsidRDefault="002F6F4F" w:rsidP="002F6F4F">
      <w:pPr>
        <w:ind w:firstLine="360"/>
        <w:rPr>
          <w:sz w:val="18"/>
          <w:szCs w:val="18"/>
        </w:rPr>
      </w:pPr>
      <w:r>
        <w:rPr>
          <w:sz w:val="18"/>
          <w:szCs w:val="18"/>
        </w:rPr>
        <w:t xml:space="preserve">    for j=1:30</w:t>
      </w:r>
    </w:p>
    <w:p w14:paraId="39900099" w14:textId="77777777" w:rsidR="002F6F4F" w:rsidRDefault="002F6F4F" w:rsidP="002F6F4F">
      <w:pPr>
        <w:ind w:firstLine="360"/>
        <w:rPr>
          <w:sz w:val="18"/>
          <w:szCs w:val="18"/>
        </w:rPr>
      </w:pPr>
      <w:r>
        <w:rPr>
          <w:sz w:val="18"/>
          <w:szCs w:val="18"/>
        </w:rPr>
        <w:lastRenderedPageBreak/>
        <w:t xml:space="preserve">        hptlhdfys(i)=hptlhdfys(i)+hlhqz(j)*lhhj(i,j);</w:t>
      </w:r>
    </w:p>
    <w:p w14:paraId="6473C3D3" w14:textId="77777777" w:rsidR="002F6F4F" w:rsidRDefault="002F6F4F" w:rsidP="002F6F4F">
      <w:pPr>
        <w:ind w:firstLine="360"/>
        <w:rPr>
          <w:sz w:val="18"/>
          <w:szCs w:val="18"/>
        </w:rPr>
      </w:pPr>
      <w:r>
        <w:rPr>
          <w:sz w:val="18"/>
          <w:szCs w:val="18"/>
        </w:rPr>
        <w:t xml:space="preserve">    end</w:t>
      </w:r>
    </w:p>
    <w:p w14:paraId="482C521D" w14:textId="77777777" w:rsidR="002F6F4F" w:rsidRDefault="002F6F4F" w:rsidP="002F6F4F">
      <w:pPr>
        <w:ind w:firstLine="360"/>
        <w:rPr>
          <w:sz w:val="18"/>
          <w:szCs w:val="18"/>
        </w:rPr>
      </w:pPr>
      <w:r>
        <w:rPr>
          <w:sz w:val="18"/>
          <w:szCs w:val="18"/>
        </w:rPr>
        <w:t>end</w:t>
      </w:r>
    </w:p>
    <w:p w14:paraId="675701EB" w14:textId="77777777" w:rsidR="002F6F4F" w:rsidRDefault="002F6F4F" w:rsidP="002F6F4F">
      <w:pPr>
        <w:ind w:firstLine="360"/>
        <w:rPr>
          <w:sz w:val="18"/>
          <w:szCs w:val="18"/>
        </w:rPr>
      </w:pPr>
      <w:r>
        <w:rPr>
          <w:sz w:val="18"/>
          <w:szCs w:val="18"/>
        </w:rPr>
        <w:t>hptlhdfmax=max(hptlhdfys);</w:t>
      </w:r>
    </w:p>
    <w:p w14:paraId="0FF176FB" w14:textId="77777777" w:rsidR="002F6F4F" w:rsidRDefault="002F6F4F" w:rsidP="002F6F4F">
      <w:pPr>
        <w:ind w:firstLine="360"/>
        <w:rPr>
          <w:sz w:val="18"/>
          <w:szCs w:val="18"/>
        </w:rPr>
      </w:pPr>
      <w:r>
        <w:rPr>
          <w:sz w:val="18"/>
          <w:szCs w:val="18"/>
        </w:rPr>
        <w:t>hptlhdf=hptlhdfys/hptlhdfmax;</w:t>
      </w:r>
    </w:p>
    <w:p w14:paraId="3D6E3029" w14:textId="77777777" w:rsidR="002F6F4F" w:rsidRDefault="002F6F4F" w:rsidP="002F6F4F">
      <w:pPr>
        <w:ind w:firstLine="360"/>
        <w:rPr>
          <w:rFonts w:hint="eastAsia"/>
          <w:sz w:val="18"/>
          <w:szCs w:val="18"/>
        </w:rPr>
      </w:pPr>
      <w:r>
        <w:rPr>
          <w:rFonts w:hint="eastAsia"/>
          <w:sz w:val="18"/>
          <w:szCs w:val="18"/>
        </w:rPr>
        <w:t>disp(</w:t>
      </w:r>
      <w:r>
        <w:rPr>
          <w:rFonts w:hint="eastAsia"/>
          <w:color w:val="FF0000"/>
          <w:sz w:val="18"/>
          <w:szCs w:val="18"/>
        </w:rPr>
        <w:t>'27</w:t>
      </w:r>
      <w:r>
        <w:rPr>
          <w:rFonts w:hint="eastAsia"/>
          <w:color w:val="FF0000"/>
          <w:sz w:val="18"/>
          <w:szCs w:val="18"/>
        </w:rPr>
        <w:t>种酿酒红葡萄的理化指标得分为：</w:t>
      </w:r>
      <w:r>
        <w:rPr>
          <w:rFonts w:hint="eastAsia"/>
          <w:color w:val="FF0000"/>
          <w:sz w:val="18"/>
          <w:szCs w:val="18"/>
        </w:rPr>
        <w:t>'</w:t>
      </w:r>
      <w:r>
        <w:rPr>
          <w:rFonts w:hint="eastAsia"/>
          <w:sz w:val="18"/>
          <w:szCs w:val="18"/>
        </w:rPr>
        <w:t>)</w:t>
      </w:r>
    </w:p>
    <w:p w14:paraId="473A587B" w14:textId="77777777" w:rsidR="002F6F4F" w:rsidRDefault="002F6F4F" w:rsidP="002F6F4F">
      <w:pPr>
        <w:ind w:firstLine="360"/>
        <w:rPr>
          <w:sz w:val="18"/>
          <w:szCs w:val="18"/>
        </w:rPr>
      </w:pPr>
      <w:r>
        <w:rPr>
          <w:sz w:val="18"/>
          <w:szCs w:val="18"/>
        </w:rPr>
        <w:t>hptlhdf</w:t>
      </w:r>
    </w:p>
    <w:p w14:paraId="24613A61" w14:textId="77777777" w:rsidR="002F6F4F" w:rsidRDefault="002F6F4F" w:rsidP="002F6F4F">
      <w:pPr>
        <w:ind w:firstLine="360"/>
        <w:rPr>
          <w:sz w:val="18"/>
          <w:szCs w:val="18"/>
        </w:rPr>
      </w:pPr>
      <w:r>
        <w:rPr>
          <w:sz w:val="18"/>
          <w:szCs w:val="18"/>
        </w:rPr>
        <w:t>plot(1:27,hptlhdf,'r*-')</w:t>
      </w:r>
    </w:p>
    <w:p w14:paraId="410970F5" w14:textId="77777777" w:rsidR="002F6F4F" w:rsidRDefault="002F6F4F" w:rsidP="002F6F4F">
      <w:pPr>
        <w:ind w:firstLine="360"/>
        <w:rPr>
          <w:rFonts w:hint="eastAsia"/>
          <w:sz w:val="18"/>
          <w:szCs w:val="18"/>
        </w:rPr>
      </w:pPr>
      <w:r>
        <w:rPr>
          <w:rFonts w:hint="eastAsia"/>
          <w:sz w:val="18"/>
          <w:szCs w:val="18"/>
        </w:rPr>
        <w:t>title('</w:t>
      </w:r>
      <w:r>
        <w:rPr>
          <w:rFonts w:hint="eastAsia"/>
          <w:color w:val="FF0000"/>
          <w:sz w:val="18"/>
          <w:szCs w:val="18"/>
        </w:rPr>
        <w:t>27</w:t>
      </w:r>
      <w:r>
        <w:rPr>
          <w:rFonts w:hint="eastAsia"/>
          <w:color w:val="FF0000"/>
          <w:sz w:val="18"/>
          <w:szCs w:val="18"/>
        </w:rPr>
        <w:t>种酿酒红葡萄的理化指标得分走势图</w:t>
      </w:r>
      <w:r>
        <w:rPr>
          <w:rFonts w:hint="eastAsia"/>
          <w:sz w:val="18"/>
          <w:szCs w:val="18"/>
        </w:rPr>
        <w:t>')</w:t>
      </w:r>
    </w:p>
    <w:p w14:paraId="223F390D" w14:textId="77777777" w:rsidR="002F6F4F" w:rsidRDefault="002F6F4F" w:rsidP="002F6F4F">
      <w:pPr>
        <w:ind w:firstLine="360"/>
        <w:rPr>
          <w:rFonts w:hint="eastAsia"/>
          <w:sz w:val="18"/>
          <w:szCs w:val="18"/>
        </w:rPr>
      </w:pPr>
      <w:r>
        <w:rPr>
          <w:rFonts w:hint="eastAsia"/>
          <w:sz w:val="18"/>
          <w:szCs w:val="18"/>
        </w:rPr>
        <w:t>xlabel('</w:t>
      </w:r>
      <w:r>
        <w:rPr>
          <w:rFonts w:hint="eastAsia"/>
          <w:color w:val="FF0000"/>
          <w:sz w:val="18"/>
          <w:szCs w:val="18"/>
        </w:rPr>
        <w:t>27</w:t>
      </w:r>
      <w:r>
        <w:rPr>
          <w:rFonts w:hint="eastAsia"/>
          <w:color w:val="FF0000"/>
          <w:sz w:val="18"/>
          <w:szCs w:val="18"/>
        </w:rPr>
        <w:t>种酿酒红葡萄</w:t>
      </w:r>
      <w:r>
        <w:rPr>
          <w:rFonts w:hint="eastAsia"/>
          <w:sz w:val="18"/>
          <w:szCs w:val="18"/>
        </w:rPr>
        <w:t>')</w:t>
      </w:r>
    </w:p>
    <w:p w14:paraId="6E7C7D97" w14:textId="77777777" w:rsidR="002F6F4F" w:rsidRDefault="002F6F4F" w:rsidP="002F6F4F">
      <w:pPr>
        <w:ind w:firstLine="360"/>
        <w:rPr>
          <w:rFonts w:hint="eastAsia"/>
          <w:sz w:val="18"/>
          <w:szCs w:val="18"/>
        </w:rPr>
      </w:pPr>
      <w:r>
        <w:rPr>
          <w:rFonts w:hint="eastAsia"/>
          <w:sz w:val="18"/>
          <w:szCs w:val="18"/>
        </w:rPr>
        <w:t>ylabel('</w:t>
      </w:r>
      <w:r>
        <w:rPr>
          <w:rFonts w:hint="eastAsia"/>
          <w:color w:val="FF0000"/>
          <w:sz w:val="18"/>
          <w:szCs w:val="18"/>
        </w:rPr>
        <w:t>各红葡萄的得分</w:t>
      </w:r>
      <w:r>
        <w:rPr>
          <w:rFonts w:hint="eastAsia"/>
          <w:sz w:val="18"/>
          <w:szCs w:val="18"/>
        </w:rPr>
        <w:t>')</w:t>
      </w:r>
    </w:p>
    <w:p w14:paraId="38EAE9D7" w14:textId="77777777" w:rsidR="002F6F4F" w:rsidRDefault="002F6F4F" w:rsidP="002F6F4F">
      <w:pPr>
        <w:ind w:firstLine="360"/>
        <w:rPr>
          <w:sz w:val="18"/>
          <w:szCs w:val="18"/>
        </w:rPr>
      </w:pPr>
    </w:p>
    <w:p w14:paraId="2719AACF"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首先求</w:t>
      </w:r>
      <w:r>
        <w:rPr>
          <w:rFonts w:hint="eastAsia"/>
          <w:color w:val="008000"/>
          <w:sz w:val="18"/>
          <w:szCs w:val="18"/>
        </w:rPr>
        <w:t>28</w:t>
      </w:r>
      <w:r>
        <w:rPr>
          <w:rFonts w:hint="eastAsia"/>
          <w:color w:val="008000"/>
          <w:sz w:val="18"/>
          <w:szCs w:val="18"/>
        </w:rPr>
        <w:t>种白葡萄的理化指标得分（分数越高越好）</w:t>
      </w:r>
    </w:p>
    <w:p w14:paraId="1EBA888A" w14:textId="77777777" w:rsidR="002F6F4F" w:rsidRDefault="002F6F4F" w:rsidP="002F6F4F">
      <w:pPr>
        <w:ind w:firstLine="360"/>
        <w:rPr>
          <w:sz w:val="18"/>
          <w:szCs w:val="18"/>
        </w:rPr>
      </w:pPr>
      <w:r>
        <w:rPr>
          <w:sz w:val="18"/>
          <w:szCs w:val="18"/>
        </w:rPr>
        <w:t>for i=1:28</w:t>
      </w:r>
    </w:p>
    <w:p w14:paraId="7514D897" w14:textId="77777777" w:rsidR="002F6F4F" w:rsidRDefault="002F6F4F" w:rsidP="002F6F4F">
      <w:pPr>
        <w:ind w:firstLine="360"/>
        <w:rPr>
          <w:sz w:val="18"/>
          <w:szCs w:val="18"/>
        </w:rPr>
      </w:pPr>
      <w:r>
        <w:rPr>
          <w:sz w:val="18"/>
          <w:szCs w:val="18"/>
        </w:rPr>
        <w:t xml:space="preserve">    bptlhdfys(i)=0;</w:t>
      </w:r>
    </w:p>
    <w:p w14:paraId="3BC61D7B" w14:textId="77777777" w:rsidR="002F6F4F" w:rsidRDefault="002F6F4F" w:rsidP="002F6F4F">
      <w:pPr>
        <w:ind w:firstLine="360"/>
        <w:rPr>
          <w:sz w:val="18"/>
          <w:szCs w:val="18"/>
        </w:rPr>
      </w:pPr>
      <w:r>
        <w:rPr>
          <w:sz w:val="18"/>
          <w:szCs w:val="18"/>
        </w:rPr>
        <w:t xml:space="preserve">    for j=1:30</w:t>
      </w:r>
    </w:p>
    <w:p w14:paraId="3A65BEA4" w14:textId="77777777" w:rsidR="002F6F4F" w:rsidRDefault="002F6F4F" w:rsidP="002F6F4F">
      <w:pPr>
        <w:ind w:firstLine="360"/>
        <w:rPr>
          <w:sz w:val="18"/>
          <w:szCs w:val="18"/>
        </w:rPr>
      </w:pPr>
      <w:r>
        <w:rPr>
          <w:sz w:val="18"/>
          <w:szCs w:val="18"/>
        </w:rPr>
        <w:t xml:space="preserve">        bptlhdfys(i)=bptlhdfys(i)+blhqz(j)*lhbj(i,j);</w:t>
      </w:r>
    </w:p>
    <w:p w14:paraId="6C4F73F0" w14:textId="77777777" w:rsidR="002F6F4F" w:rsidRDefault="002F6F4F" w:rsidP="002F6F4F">
      <w:pPr>
        <w:ind w:firstLine="360"/>
        <w:rPr>
          <w:sz w:val="18"/>
          <w:szCs w:val="18"/>
        </w:rPr>
      </w:pPr>
      <w:r>
        <w:rPr>
          <w:sz w:val="18"/>
          <w:szCs w:val="18"/>
        </w:rPr>
        <w:t xml:space="preserve">    end</w:t>
      </w:r>
    </w:p>
    <w:p w14:paraId="3F1FC0A3" w14:textId="77777777" w:rsidR="002F6F4F" w:rsidRDefault="002F6F4F" w:rsidP="002F6F4F">
      <w:pPr>
        <w:ind w:firstLine="360"/>
        <w:rPr>
          <w:sz w:val="18"/>
          <w:szCs w:val="18"/>
        </w:rPr>
      </w:pPr>
      <w:r>
        <w:rPr>
          <w:sz w:val="18"/>
          <w:szCs w:val="18"/>
        </w:rPr>
        <w:t>end</w:t>
      </w:r>
    </w:p>
    <w:p w14:paraId="402E1032" w14:textId="77777777" w:rsidR="002F6F4F" w:rsidRDefault="002F6F4F" w:rsidP="002F6F4F">
      <w:pPr>
        <w:ind w:firstLine="360"/>
        <w:rPr>
          <w:sz w:val="18"/>
          <w:szCs w:val="18"/>
        </w:rPr>
      </w:pPr>
      <w:r>
        <w:rPr>
          <w:sz w:val="18"/>
          <w:szCs w:val="18"/>
        </w:rPr>
        <w:t>bptlhdfmax=max(bptlhdfys);</w:t>
      </w:r>
    </w:p>
    <w:p w14:paraId="423025FB" w14:textId="77777777" w:rsidR="002F6F4F" w:rsidRDefault="002F6F4F" w:rsidP="002F6F4F">
      <w:pPr>
        <w:ind w:firstLine="360"/>
        <w:rPr>
          <w:sz w:val="18"/>
          <w:szCs w:val="18"/>
        </w:rPr>
      </w:pPr>
      <w:r>
        <w:rPr>
          <w:sz w:val="18"/>
          <w:szCs w:val="18"/>
        </w:rPr>
        <w:t>bptlhdf=bptlhdfys/bptlhdfmax;</w:t>
      </w:r>
    </w:p>
    <w:p w14:paraId="4C2DE387" w14:textId="77777777" w:rsidR="002F6F4F" w:rsidRDefault="002F6F4F" w:rsidP="002F6F4F">
      <w:pPr>
        <w:ind w:firstLine="360"/>
        <w:rPr>
          <w:rFonts w:hint="eastAsia"/>
          <w:sz w:val="18"/>
          <w:szCs w:val="18"/>
        </w:rPr>
      </w:pPr>
      <w:r>
        <w:rPr>
          <w:rFonts w:hint="eastAsia"/>
          <w:sz w:val="18"/>
          <w:szCs w:val="18"/>
        </w:rPr>
        <w:t>disp('</w:t>
      </w:r>
      <w:r>
        <w:rPr>
          <w:rFonts w:hint="eastAsia"/>
          <w:color w:val="FF0000"/>
          <w:sz w:val="18"/>
          <w:szCs w:val="18"/>
        </w:rPr>
        <w:t>28</w:t>
      </w:r>
      <w:r>
        <w:rPr>
          <w:rFonts w:hint="eastAsia"/>
          <w:color w:val="FF0000"/>
          <w:sz w:val="18"/>
          <w:szCs w:val="18"/>
        </w:rPr>
        <w:t>种酿酒白葡萄的理化指标得分为：</w:t>
      </w:r>
      <w:r>
        <w:rPr>
          <w:rFonts w:hint="eastAsia"/>
          <w:sz w:val="18"/>
          <w:szCs w:val="18"/>
        </w:rPr>
        <w:t>')</w:t>
      </w:r>
    </w:p>
    <w:p w14:paraId="177E879D" w14:textId="77777777" w:rsidR="002F6F4F" w:rsidRDefault="002F6F4F" w:rsidP="002F6F4F">
      <w:pPr>
        <w:ind w:firstLine="360"/>
        <w:rPr>
          <w:sz w:val="18"/>
          <w:szCs w:val="18"/>
        </w:rPr>
      </w:pPr>
      <w:r>
        <w:rPr>
          <w:sz w:val="18"/>
          <w:szCs w:val="18"/>
        </w:rPr>
        <w:t>bptlhdf</w:t>
      </w:r>
    </w:p>
    <w:p w14:paraId="6C255625" w14:textId="77777777" w:rsidR="002F6F4F" w:rsidRDefault="002F6F4F" w:rsidP="002F6F4F">
      <w:pPr>
        <w:ind w:firstLine="360"/>
        <w:rPr>
          <w:sz w:val="18"/>
          <w:szCs w:val="18"/>
        </w:rPr>
      </w:pPr>
      <w:r>
        <w:rPr>
          <w:sz w:val="18"/>
          <w:szCs w:val="18"/>
        </w:rPr>
        <w:t>figure</w:t>
      </w:r>
    </w:p>
    <w:p w14:paraId="6F66A78C" w14:textId="77777777" w:rsidR="002F6F4F" w:rsidRDefault="002F6F4F" w:rsidP="002F6F4F">
      <w:pPr>
        <w:ind w:firstLine="360"/>
        <w:rPr>
          <w:sz w:val="18"/>
          <w:szCs w:val="18"/>
        </w:rPr>
      </w:pPr>
      <w:r>
        <w:rPr>
          <w:sz w:val="18"/>
          <w:szCs w:val="18"/>
        </w:rPr>
        <w:t>plot(1:28,bptlhdf,'bo-')</w:t>
      </w:r>
    </w:p>
    <w:p w14:paraId="5036AB75" w14:textId="77777777" w:rsidR="002F6F4F" w:rsidRDefault="002F6F4F" w:rsidP="002F6F4F">
      <w:pPr>
        <w:ind w:firstLine="360"/>
        <w:rPr>
          <w:rFonts w:hint="eastAsia"/>
          <w:sz w:val="18"/>
          <w:szCs w:val="18"/>
        </w:rPr>
      </w:pPr>
      <w:r>
        <w:rPr>
          <w:rFonts w:hint="eastAsia"/>
          <w:sz w:val="18"/>
          <w:szCs w:val="18"/>
        </w:rPr>
        <w:t>title('</w:t>
      </w:r>
      <w:r>
        <w:rPr>
          <w:rFonts w:hint="eastAsia"/>
          <w:color w:val="FF0000"/>
          <w:sz w:val="18"/>
          <w:szCs w:val="18"/>
        </w:rPr>
        <w:t>28</w:t>
      </w:r>
      <w:r>
        <w:rPr>
          <w:rFonts w:hint="eastAsia"/>
          <w:color w:val="FF0000"/>
          <w:sz w:val="18"/>
          <w:szCs w:val="18"/>
        </w:rPr>
        <w:t>种酿酒白葡萄的理化指标得分走势图</w:t>
      </w:r>
      <w:r>
        <w:rPr>
          <w:rFonts w:hint="eastAsia"/>
          <w:sz w:val="18"/>
          <w:szCs w:val="18"/>
        </w:rPr>
        <w:t>')</w:t>
      </w:r>
    </w:p>
    <w:p w14:paraId="5C5C7C3F" w14:textId="77777777" w:rsidR="002F6F4F" w:rsidRDefault="002F6F4F" w:rsidP="002F6F4F">
      <w:pPr>
        <w:ind w:firstLine="360"/>
        <w:rPr>
          <w:rFonts w:hint="eastAsia"/>
          <w:sz w:val="18"/>
          <w:szCs w:val="18"/>
        </w:rPr>
      </w:pPr>
      <w:r>
        <w:rPr>
          <w:rFonts w:hint="eastAsia"/>
          <w:sz w:val="18"/>
          <w:szCs w:val="18"/>
        </w:rPr>
        <w:t>xlabel('</w:t>
      </w:r>
      <w:r>
        <w:rPr>
          <w:rFonts w:hint="eastAsia"/>
          <w:color w:val="FF0000"/>
          <w:sz w:val="18"/>
          <w:szCs w:val="18"/>
        </w:rPr>
        <w:t>28</w:t>
      </w:r>
      <w:r>
        <w:rPr>
          <w:rFonts w:hint="eastAsia"/>
          <w:color w:val="FF0000"/>
          <w:sz w:val="18"/>
          <w:szCs w:val="18"/>
        </w:rPr>
        <w:t>种酿酒白葡萄</w:t>
      </w:r>
      <w:r>
        <w:rPr>
          <w:rFonts w:hint="eastAsia"/>
          <w:sz w:val="18"/>
          <w:szCs w:val="18"/>
        </w:rPr>
        <w:t>')</w:t>
      </w:r>
    </w:p>
    <w:p w14:paraId="6317676F" w14:textId="77777777" w:rsidR="002F6F4F" w:rsidRDefault="002F6F4F" w:rsidP="002F6F4F">
      <w:pPr>
        <w:ind w:firstLine="360"/>
        <w:rPr>
          <w:rFonts w:hint="eastAsia"/>
          <w:sz w:val="18"/>
          <w:szCs w:val="18"/>
        </w:rPr>
      </w:pPr>
      <w:r>
        <w:rPr>
          <w:rFonts w:hint="eastAsia"/>
          <w:sz w:val="18"/>
          <w:szCs w:val="18"/>
        </w:rPr>
        <w:t>ylabel('</w:t>
      </w:r>
      <w:r>
        <w:rPr>
          <w:rFonts w:hint="eastAsia"/>
          <w:color w:val="FF0000"/>
          <w:sz w:val="18"/>
          <w:szCs w:val="18"/>
        </w:rPr>
        <w:t>各白葡萄的得分</w:t>
      </w:r>
      <w:r>
        <w:rPr>
          <w:rFonts w:hint="eastAsia"/>
          <w:sz w:val="18"/>
          <w:szCs w:val="18"/>
        </w:rPr>
        <w:t>')</w:t>
      </w:r>
    </w:p>
    <w:p w14:paraId="13E7F268" w14:textId="77777777" w:rsidR="002F6F4F" w:rsidRDefault="002F6F4F" w:rsidP="002F6F4F">
      <w:pPr>
        <w:ind w:firstLine="360"/>
        <w:rPr>
          <w:rFonts w:hint="eastAsia"/>
          <w:sz w:val="18"/>
          <w:szCs w:val="18"/>
        </w:rPr>
      </w:pPr>
      <w:r>
        <w:rPr>
          <w:sz w:val="18"/>
          <w:szCs w:val="18"/>
        </w:rPr>
        <w:t>save lhzbdffile hptlhdf bptlhdf</w:t>
      </w:r>
    </w:p>
    <w:p w14:paraId="444B3488" w14:textId="77777777" w:rsidR="002F6F4F" w:rsidRDefault="002F6F4F" w:rsidP="002F6F4F">
      <w:pPr>
        <w:pStyle w:val="3"/>
        <w:spacing w:before="93" w:after="93"/>
        <w:rPr>
          <w:rFonts w:hint="eastAsia"/>
        </w:rPr>
      </w:pPr>
      <w:bookmarkStart w:id="4" w:name="_Toc335035151"/>
      <w:r>
        <w:rPr>
          <w:rFonts w:hint="eastAsia"/>
        </w:rPr>
        <w:t xml:space="preserve">1.3 </w:t>
      </w:r>
      <w:r>
        <w:rPr>
          <w:rFonts w:hint="eastAsia"/>
        </w:rPr>
        <w:t>问题三的</w:t>
      </w:r>
      <w:r>
        <w:rPr>
          <w:rFonts w:hint="eastAsia"/>
        </w:rPr>
        <w:t>matlab</w:t>
      </w:r>
      <w:r>
        <w:rPr>
          <w:rFonts w:hint="eastAsia"/>
        </w:rPr>
        <w:t>程序</w:t>
      </w:r>
      <w:bookmarkEnd w:id="4"/>
    </w:p>
    <w:p w14:paraId="142B1A74" w14:textId="77777777" w:rsidR="002F6F4F" w:rsidRDefault="002F6F4F" w:rsidP="002F6F4F">
      <w:pPr>
        <w:pStyle w:val="p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1.3.1</w:t>
        </w:r>
      </w:smartTag>
      <w:r>
        <w:rPr>
          <w:rFonts w:hint="eastAsia"/>
        </w:rPr>
        <w:t xml:space="preserve"> </w:t>
      </w:r>
      <w:r>
        <w:rPr>
          <w:rFonts w:hint="eastAsia"/>
        </w:rPr>
        <w:t>神经网络的定性分析</w:t>
      </w:r>
    </w:p>
    <w:p w14:paraId="54A28DD6"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以下进行神经网络的训练并求出分级</w:t>
      </w:r>
    </w:p>
    <w:p w14:paraId="7B281F55" w14:textId="77777777" w:rsidR="002F6F4F" w:rsidRDefault="002F6F4F" w:rsidP="002F6F4F">
      <w:pPr>
        <w:ind w:firstLine="360"/>
        <w:rPr>
          <w:sz w:val="18"/>
          <w:szCs w:val="18"/>
        </w:rPr>
      </w:pPr>
      <w:r>
        <w:rPr>
          <w:sz w:val="18"/>
          <w:szCs w:val="18"/>
        </w:rPr>
        <w:t>clear all</w:t>
      </w:r>
    </w:p>
    <w:p w14:paraId="4D4702DA" w14:textId="77777777" w:rsidR="002F6F4F" w:rsidRDefault="002F6F4F" w:rsidP="002F6F4F">
      <w:pPr>
        <w:ind w:firstLine="360"/>
        <w:rPr>
          <w:sz w:val="18"/>
          <w:szCs w:val="18"/>
        </w:rPr>
      </w:pPr>
      <w:r>
        <w:rPr>
          <w:sz w:val="18"/>
          <w:szCs w:val="18"/>
        </w:rPr>
        <w:t>clc</w:t>
      </w:r>
    </w:p>
    <w:p w14:paraId="38455284" w14:textId="77777777" w:rsidR="002F6F4F" w:rsidRDefault="002F6F4F" w:rsidP="002F6F4F">
      <w:pPr>
        <w:ind w:firstLine="360"/>
        <w:rPr>
          <w:sz w:val="18"/>
          <w:szCs w:val="18"/>
        </w:rPr>
      </w:pPr>
      <w:r>
        <w:rPr>
          <w:sz w:val="18"/>
          <w:szCs w:val="18"/>
        </w:rPr>
        <w:t>clf</w:t>
      </w:r>
    </w:p>
    <w:p w14:paraId="567B6C51"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导入附件二中的理化指标</w:t>
      </w:r>
    </w:p>
    <w:p w14:paraId="57F73B83" w14:textId="77777777" w:rsidR="002F6F4F" w:rsidRDefault="002F6F4F" w:rsidP="002F6F4F">
      <w:pPr>
        <w:ind w:firstLine="360"/>
        <w:rPr>
          <w:sz w:val="18"/>
          <w:szCs w:val="18"/>
        </w:rPr>
      </w:pPr>
      <w:r>
        <w:rPr>
          <w:sz w:val="18"/>
          <w:szCs w:val="18"/>
        </w:rPr>
        <w:t>load lhzbfile</w:t>
      </w:r>
    </w:p>
    <w:p w14:paraId="42B2F37F"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首先对红酒理化指标进行神经训练</w:t>
      </w:r>
    </w:p>
    <w:p w14:paraId="66341FFB"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以下开始进行神经网络训练</w:t>
      </w:r>
    </w:p>
    <w:p w14:paraId="78BBE002" w14:textId="77777777" w:rsidR="002F6F4F" w:rsidRPr="002B611D" w:rsidRDefault="002F6F4F" w:rsidP="002F6F4F">
      <w:pPr>
        <w:ind w:firstLine="360"/>
        <w:rPr>
          <w:sz w:val="18"/>
          <w:szCs w:val="18"/>
          <w:lang w:val="fr-FR"/>
        </w:rPr>
      </w:pPr>
      <w:r w:rsidRPr="002B611D">
        <w:rPr>
          <w:sz w:val="18"/>
          <w:szCs w:val="18"/>
          <w:lang w:val="fr-FR"/>
        </w:rPr>
        <w:t>p=hlhzb(:,1:30)';</w:t>
      </w:r>
    </w:p>
    <w:p w14:paraId="5A8DA848" w14:textId="77777777" w:rsidR="002F6F4F" w:rsidRPr="002B611D" w:rsidRDefault="002F6F4F" w:rsidP="002F6F4F">
      <w:pPr>
        <w:ind w:firstLine="360"/>
        <w:rPr>
          <w:sz w:val="18"/>
          <w:szCs w:val="18"/>
          <w:lang w:val="fr-FR"/>
        </w:rPr>
      </w:pPr>
      <w:r w:rsidRPr="002B611D">
        <w:rPr>
          <w:sz w:val="18"/>
          <w:szCs w:val="18"/>
          <w:lang w:val="fr-FR"/>
        </w:rPr>
        <w:t>t=hlhzb(:,31:39)';</w:t>
      </w:r>
    </w:p>
    <w:p w14:paraId="077DC03B" w14:textId="77777777" w:rsidR="002F6F4F" w:rsidRDefault="002F6F4F" w:rsidP="002F6F4F">
      <w:pPr>
        <w:ind w:firstLine="360"/>
        <w:rPr>
          <w:sz w:val="18"/>
          <w:szCs w:val="18"/>
        </w:rPr>
      </w:pPr>
      <w:r>
        <w:rPr>
          <w:sz w:val="18"/>
          <w:szCs w:val="18"/>
        </w:rPr>
        <w:t>[pn,minp,maxp,tn,mint,maxt]=premnmx(p,t);</w:t>
      </w:r>
    </w:p>
    <w:p w14:paraId="7E444463" w14:textId="77777777" w:rsidR="002F6F4F" w:rsidRDefault="002F6F4F" w:rsidP="002F6F4F">
      <w:pPr>
        <w:ind w:firstLine="360"/>
        <w:rPr>
          <w:sz w:val="18"/>
          <w:szCs w:val="18"/>
        </w:rPr>
      </w:pPr>
      <w:r>
        <w:rPr>
          <w:sz w:val="18"/>
          <w:szCs w:val="18"/>
        </w:rPr>
        <w:t>bounds(1:30,1)=-1;</w:t>
      </w:r>
    </w:p>
    <w:p w14:paraId="1C008992" w14:textId="77777777" w:rsidR="002F6F4F" w:rsidRDefault="002F6F4F" w:rsidP="002F6F4F">
      <w:pPr>
        <w:ind w:firstLine="360"/>
        <w:rPr>
          <w:sz w:val="18"/>
          <w:szCs w:val="18"/>
        </w:rPr>
      </w:pPr>
      <w:r>
        <w:rPr>
          <w:sz w:val="18"/>
          <w:szCs w:val="18"/>
        </w:rPr>
        <w:lastRenderedPageBreak/>
        <w:t>bounds(1:30,2)=1;</w:t>
      </w:r>
    </w:p>
    <w:p w14:paraId="5BAA6667" w14:textId="77777777" w:rsidR="002F6F4F" w:rsidRDefault="002F6F4F" w:rsidP="002F6F4F">
      <w:pPr>
        <w:ind w:firstLine="360"/>
        <w:rPr>
          <w:sz w:val="18"/>
          <w:szCs w:val="18"/>
        </w:rPr>
      </w:pPr>
      <w:r>
        <w:rPr>
          <w:sz w:val="18"/>
          <w:szCs w:val="18"/>
        </w:rPr>
        <w:t>net=newff(bounds,[30,30,30,9],{'tansig','tansig','tansig','purelin'},'traingdx');</w:t>
      </w:r>
    </w:p>
    <w:p w14:paraId="33275862" w14:textId="77777777" w:rsidR="002F6F4F" w:rsidRDefault="002F6F4F" w:rsidP="002F6F4F">
      <w:pPr>
        <w:ind w:firstLine="360"/>
        <w:rPr>
          <w:sz w:val="18"/>
          <w:szCs w:val="18"/>
        </w:rPr>
      </w:pPr>
      <w:r>
        <w:rPr>
          <w:sz w:val="18"/>
          <w:szCs w:val="18"/>
        </w:rPr>
        <w:t>net.trainparam.show=1000;</w:t>
      </w:r>
    </w:p>
    <w:p w14:paraId="07766EB6" w14:textId="77777777" w:rsidR="002F6F4F" w:rsidRDefault="002F6F4F" w:rsidP="002F6F4F">
      <w:pPr>
        <w:ind w:firstLine="360"/>
        <w:rPr>
          <w:sz w:val="18"/>
          <w:szCs w:val="18"/>
        </w:rPr>
      </w:pPr>
      <w:r>
        <w:rPr>
          <w:sz w:val="18"/>
          <w:szCs w:val="18"/>
        </w:rPr>
        <w:t>net.trainparam.lr=0.05;</w:t>
      </w:r>
    </w:p>
    <w:p w14:paraId="6581FE0D" w14:textId="77777777" w:rsidR="002F6F4F" w:rsidRDefault="002F6F4F" w:rsidP="002F6F4F">
      <w:pPr>
        <w:ind w:firstLine="360"/>
        <w:rPr>
          <w:sz w:val="18"/>
          <w:szCs w:val="18"/>
        </w:rPr>
      </w:pPr>
      <w:r>
        <w:rPr>
          <w:sz w:val="18"/>
          <w:szCs w:val="18"/>
        </w:rPr>
        <w:t>net.trainparam.epochs=500000;</w:t>
      </w:r>
    </w:p>
    <w:p w14:paraId="46FC32EE" w14:textId="77777777" w:rsidR="002F6F4F" w:rsidRDefault="002F6F4F" w:rsidP="002F6F4F">
      <w:pPr>
        <w:ind w:firstLine="360"/>
        <w:rPr>
          <w:sz w:val="18"/>
          <w:szCs w:val="18"/>
        </w:rPr>
      </w:pPr>
      <w:r>
        <w:rPr>
          <w:sz w:val="18"/>
          <w:szCs w:val="18"/>
        </w:rPr>
        <w:t>net.trainparam.goal=0.65e-3;</w:t>
      </w:r>
    </w:p>
    <w:p w14:paraId="543AB81D" w14:textId="77777777" w:rsidR="002F6F4F" w:rsidRPr="002B611D" w:rsidRDefault="002F6F4F" w:rsidP="002F6F4F">
      <w:pPr>
        <w:ind w:firstLine="360"/>
        <w:rPr>
          <w:sz w:val="18"/>
          <w:szCs w:val="18"/>
          <w:lang w:val="fr-FR"/>
        </w:rPr>
      </w:pPr>
      <w:r w:rsidRPr="002B611D">
        <w:rPr>
          <w:sz w:val="18"/>
          <w:szCs w:val="18"/>
          <w:lang w:val="fr-FR"/>
        </w:rPr>
        <w:t>net=train(net,pn,tn);</w:t>
      </w:r>
    </w:p>
    <w:p w14:paraId="6BB620B3" w14:textId="77777777" w:rsidR="002F6F4F" w:rsidRPr="002B611D" w:rsidRDefault="002F6F4F" w:rsidP="002F6F4F">
      <w:pPr>
        <w:ind w:firstLine="360"/>
        <w:rPr>
          <w:sz w:val="18"/>
          <w:szCs w:val="18"/>
          <w:lang w:val="fr-FR"/>
        </w:rPr>
      </w:pPr>
    </w:p>
    <w:p w14:paraId="45117002" w14:textId="77777777" w:rsidR="002F6F4F" w:rsidRPr="002B611D" w:rsidRDefault="002F6F4F" w:rsidP="002F6F4F">
      <w:pPr>
        <w:ind w:firstLine="360"/>
        <w:rPr>
          <w:rFonts w:hint="eastAsia"/>
          <w:color w:val="008000"/>
          <w:sz w:val="18"/>
          <w:szCs w:val="18"/>
          <w:lang w:val="fr-FR"/>
        </w:rPr>
      </w:pPr>
      <w:r w:rsidRPr="002B611D">
        <w:rPr>
          <w:rFonts w:hint="eastAsia"/>
          <w:color w:val="008000"/>
          <w:sz w:val="18"/>
          <w:szCs w:val="18"/>
          <w:lang w:val="fr-FR"/>
        </w:rPr>
        <w:t>%</w:t>
      </w:r>
      <w:r>
        <w:rPr>
          <w:rFonts w:hint="eastAsia"/>
          <w:color w:val="008000"/>
          <w:sz w:val="18"/>
          <w:szCs w:val="18"/>
        </w:rPr>
        <w:t>检验该神经网络</w:t>
      </w:r>
    </w:p>
    <w:p w14:paraId="4902D5AB" w14:textId="77777777" w:rsidR="002F6F4F" w:rsidRPr="002B611D" w:rsidRDefault="002F6F4F" w:rsidP="002F6F4F">
      <w:pPr>
        <w:ind w:firstLine="360"/>
        <w:rPr>
          <w:sz w:val="18"/>
          <w:szCs w:val="18"/>
          <w:lang w:val="fr-FR"/>
        </w:rPr>
      </w:pPr>
      <w:r w:rsidRPr="002B611D">
        <w:rPr>
          <w:sz w:val="18"/>
          <w:szCs w:val="18"/>
          <w:lang w:val="fr-FR"/>
        </w:rPr>
        <w:t>tn1=sim(net,pn);</w:t>
      </w:r>
    </w:p>
    <w:p w14:paraId="0CCBCBE7" w14:textId="77777777" w:rsidR="002F6F4F" w:rsidRPr="002B611D" w:rsidRDefault="002F6F4F" w:rsidP="002F6F4F">
      <w:pPr>
        <w:ind w:firstLine="360"/>
        <w:rPr>
          <w:sz w:val="18"/>
          <w:szCs w:val="18"/>
          <w:lang w:val="fr-FR"/>
        </w:rPr>
      </w:pPr>
      <w:r w:rsidRPr="002B611D">
        <w:rPr>
          <w:sz w:val="18"/>
          <w:szCs w:val="18"/>
          <w:lang w:val="fr-FR"/>
        </w:rPr>
        <w:t>t1=postmnmx(tn1,mint,maxt);</w:t>
      </w:r>
    </w:p>
    <w:p w14:paraId="015A1B0A" w14:textId="77777777" w:rsidR="002F6F4F" w:rsidRPr="002B611D" w:rsidRDefault="002F6F4F" w:rsidP="002F6F4F">
      <w:pPr>
        <w:ind w:firstLine="360"/>
        <w:rPr>
          <w:sz w:val="18"/>
          <w:szCs w:val="18"/>
          <w:lang w:val="fr-FR"/>
        </w:rPr>
      </w:pPr>
      <w:r w:rsidRPr="002B611D">
        <w:rPr>
          <w:sz w:val="18"/>
          <w:szCs w:val="18"/>
          <w:lang w:val="fr-FR"/>
        </w:rPr>
        <w:t>fc1=0;</w:t>
      </w:r>
    </w:p>
    <w:p w14:paraId="78CBF1FF" w14:textId="77777777" w:rsidR="002F6F4F" w:rsidRPr="002B611D" w:rsidRDefault="002F6F4F" w:rsidP="002F6F4F">
      <w:pPr>
        <w:ind w:firstLine="360"/>
        <w:rPr>
          <w:sz w:val="18"/>
          <w:szCs w:val="18"/>
          <w:lang w:val="fr-FR"/>
        </w:rPr>
      </w:pPr>
      <w:r w:rsidRPr="002B611D">
        <w:rPr>
          <w:sz w:val="18"/>
          <w:szCs w:val="18"/>
          <w:lang w:val="fr-FR"/>
        </w:rPr>
        <w:t>for i=1:9</w:t>
      </w:r>
    </w:p>
    <w:p w14:paraId="430FB9A6" w14:textId="77777777" w:rsidR="002F6F4F" w:rsidRPr="002B611D" w:rsidRDefault="002F6F4F" w:rsidP="002F6F4F">
      <w:pPr>
        <w:ind w:firstLine="360"/>
        <w:rPr>
          <w:sz w:val="18"/>
          <w:szCs w:val="18"/>
          <w:lang w:val="fr-FR"/>
        </w:rPr>
      </w:pPr>
      <w:r w:rsidRPr="002B611D">
        <w:rPr>
          <w:sz w:val="18"/>
          <w:szCs w:val="18"/>
          <w:lang w:val="fr-FR"/>
        </w:rPr>
        <w:t xml:space="preserve">    for j=1:27</w:t>
      </w:r>
    </w:p>
    <w:p w14:paraId="4D51FDFB" w14:textId="77777777" w:rsidR="002F6F4F" w:rsidRPr="002B611D" w:rsidRDefault="002F6F4F" w:rsidP="002F6F4F">
      <w:pPr>
        <w:ind w:firstLine="360"/>
        <w:rPr>
          <w:sz w:val="18"/>
          <w:szCs w:val="18"/>
          <w:lang w:val="fr-FR"/>
        </w:rPr>
      </w:pPr>
      <w:r w:rsidRPr="002B611D">
        <w:rPr>
          <w:sz w:val="18"/>
          <w:szCs w:val="18"/>
          <w:lang w:val="fr-FR"/>
        </w:rPr>
        <w:t xml:space="preserve">        if t(i,j)==0</w:t>
      </w:r>
    </w:p>
    <w:p w14:paraId="5D895681" w14:textId="77777777" w:rsidR="002F6F4F" w:rsidRDefault="002F6F4F" w:rsidP="002F6F4F">
      <w:pPr>
        <w:ind w:firstLine="360"/>
        <w:rPr>
          <w:sz w:val="18"/>
          <w:szCs w:val="18"/>
        </w:rPr>
      </w:pPr>
      <w:r w:rsidRPr="002B611D">
        <w:rPr>
          <w:sz w:val="18"/>
          <w:szCs w:val="18"/>
          <w:lang w:val="fr-FR"/>
        </w:rPr>
        <w:t xml:space="preserve">            </w:t>
      </w:r>
      <w:r>
        <w:rPr>
          <w:sz w:val="18"/>
          <w:szCs w:val="18"/>
        </w:rPr>
        <w:t>fc1=fc1;</w:t>
      </w:r>
    </w:p>
    <w:p w14:paraId="78C88846" w14:textId="77777777" w:rsidR="002F6F4F" w:rsidRDefault="002F6F4F" w:rsidP="002F6F4F">
      <w:pPr>
        <w:ind w:firstLine="360"/>
        <w:rPr>
          <w:sz w:val="18"/>
          <w:szCs w:val="18"/>
        </w:rPr>
      </w:pPr>
      <w:r>
        <w:rPr>
          <w:sz w:val="18"/>
          <w:szCs w:val="18"/>
        </w:rPr>
        <w:t xml:space="preserve">        else</w:t>
      </w:r>
    </w:p>
    <w:p w14:paraId="4020D779" w14:textId="77777777" w:rsidR="002F6F4F" w:rsidRDefault="002F6F4F" w:rsidP="002F6F4F">
      <w:pPr>
        <w:ind w:firstLine="360"/>
        <w:rPr>
          <w:sz w:val="18"/>
          <w:szCs w:val="18"/>
        </w:rPr>
      </w:pPr>
      <w:r>
        <w:rPr>
          <w:sz w:val="18"/>
          <w:szCs w:val="18"/>
        </w:rPr>
        <w:t xml:space="preserve">            fc1=fc1+abs((t1(i,j)-t(i,j))/t(i,j));</w:t>
      </w:r>
    </w:p>
    <w:p w14:paraId="46F7021E" w14:textId="77777777" w:rsidR="002F6F4F" w:rsidRDefault="002F6F4F" w:rsidP="002F6F4F">
      <w:pPr>
        <w:ind w:firstLine="360"/>
        <w:rPr>
          <w:sz w:val="18"/>
          <w:szCs w:val="18"/>
        </w:rPr>
      </w:pPr>
      <w:r>
        <w:rPr>
          <w:sz w:val="18"/>
          <w:szCs w:val="18"/>
        </w:rPr>
        <w:t xml:space="preserve">        end</w:t>
      </w:r>
    </w:p>
    <w:p w14:paraId="0D19057B" w14:textId="77777777" w:rsidR="002F6F4F" w:rsidRDefault="002F6F4F" w:rsidP="002F6F4F">
      <w:pPr>
        <w:ind w:firstLine="360"/>
        <w:rPr>
          <w:sz w:val="18"/>
          <w:szCs w:val="18"/>
        </w:rPr>
      </w:pPr>
      <w:r>
        <w:rPr>
          <w:sz w:val="18"/>
          <w:szCs w:val="18"/>
        </w:rPr>
        <w:t xml:space="preserve">    end</w:t>
      </w:r>
    </w:p>
    <w:p w14:paraId="13F3E53A" w14:textId="77777777" w:rsidR="002F6F4F" w:rsidRDefault="002F6F4F" w:rsidP="002F6F4F">
      <w:pPr>
        <w:ind w:firstLine="360"/>
        <w:rPr>
          <w:sz w:val="18"/>
          <w:szCs w:val="18"/>
        </w:rPr>
      </w:pPr>
      <w:r>
        <w:rPr>
          <w:sz w:val="18"/>
          <w:szCs w:val="18"/>
        </w:rPr>
        <w:t>end</w:t>
      </w:r>
    </w:p>
    <w:p w14:paraId="0EAD95A0" w14:textId="77777777" w:rsidR="002F6F4F" w:rsidRDefault="002F6F4F" w:rsidP="002F6F4F">
      <w:pPr>
        <w:ind w:firstLine="360"/>
        <w:rPr>
          <w:rFonts w:hint="eastAsia"/>
          <w:sz w:val="18"/>
          <w:szCs w:val="18"/>
        </w:rPr>
      </w:pPr>
      <w:r>
        <w:rPr>
          <w:rFonts w:hint="eastAsia"/>
          <w:sz w:val="18"/>
          <w:szCs w:val="18"/>
        </w:rPr>
        <w:t>disp('</w:t>
      </w:r>
      <w:r>
        <w:rPr>
          <w:rFonts w:hint="eastAsia"/>
          <w:color w:val="FF0000"/>
          <w:sz w:val="18"/>
          <w:szCs w:val="18"/>
        </w:rPr>
        <w:t>本次神经网络输出的误差为：</w:t>
      </w:r>
      <w:r>
        <w:rPr>
          <w:rFonts w:hint="eastAsia"/>
          <w:sz w:val="18"/>
          <w:szCs w:val="18"/>
        </w:rPr>
        <w:t>')</w:t>
      </w:r>
    </w:p>
    <w:p w14:paraId="3451CD67" w14:textId="77777777" w:rsidR="002F6F4F" w:rsidRDefault="002F6F4F" w:rsidP="002F6F4F">
      <w:pPr>
        <w:ind w:firstLine="360"/>
        <w:rPr>
          <w:sz w:val="18"/>
          <w:szCs w:val="18"/>
        </w:rPr>
      </w:pPr>
      <w:r>
        <w:rPr>
          <w:sz w:val="18"/>
          <w:szCs w:val="18"/>
        </w:rPr>
        <w:t>pjfc1=fc</w:t>
      </w:r>
      <w:smartTag w:uri="urn:schemas-microsoft-com:office:smarttags" w:element="chsdate">
        <w:smartTagPr>
          <w:attr w:name="Year" w:val="2009"/>
          <w:attr w:name="Month" w:val="1"/>
          <w:attr w:name="Day" w:val="27"/>
          <w:attr w:name="IsLunarDate" w:val="False"/>
          <w:attr w:name="IsROCDate" w:val="False"/>
        </w:smartTagPr>
        <w:r>
          <w:rPr>
            <w:sz w:val="18"/>
            <w:szCs w:val="18"/>
          </w:rPr>
          <w:t>1/27/9</w:t>
        </w:r>
      </w:smartTag>
    </w:p>
    <w:p w14:paraId="4141BDB0" w14:textId="77777777" w:rsidR="002F6F4F" w:rsidRDefault="002F6F4F" w:rsidP="002F6F4F">
      <w:pPr>
        <w:ind w:firstLine="360"/>
        <w:rPr>
          <w:sz w:val="18"/>
          <w:szCs w:val="18"/>
        </w:rPr>
      </w:pPr>
      <w:r>
        <w:rPr>
          <w:sz w:val="18"/>
          <w:szCs w:val="18"/>
        </w:rPr>
        <w:t>if pjfc1&lt;0.1</w:t>
      </w:r>
    </w:p>
    <w:p w14:paraId="1216D78A" w14:textId="77777777" w:rsidR="002F6F4F" w:rsidRDefault="002F6F4F" w:rsidP="002F6F4F">
      <w:pPr>
        <w:ind w:firstLine="360"/>
        <w:rPr>
          <w:rFonts w:hint="eastAsia"/>
          <w:sz w:val="18"/>
          <w:szCs w:val="18"/>
        </w:rPr>
      </w:pPr>
      <w:r>
        <w:rPr>
          <w:rFonts w:hint="eastAsia"/>
          <w:sz w:val="18"/>
          <w:szCs w:val="18"/>
        </w:rPr>
        <w:t xml:space="preserve">    disp('</w:t>
      </w:r>
      <w:r>
        <w:rPr>
          <w:rFonts w:hint="eastAsia"/>
          <w:color w:val="FF0000"/>
          <w:sz w:val="18"/>
          <w:szCs w:val="18"/>
        </w:rPr>
        <w:t>该神经网络的输出误差小于</w:t>
      </w:r>
      <w:r>
        <w:rPr>
          <w:rFonts w:hint="eastAsia"/>
          <w:color w:val="FF0000"/>
          <w:sz w:val="18"/>
          <w:szCs w:val="18"/>
        </w:rPr>
        <w:t>0.1.</w:t>
      </w:r>
      <w:r>
        <w:rPr>
          <w:rFonts w:hint="eastAsia"/>
          <w:color w:val="FF0000"/>
          <w:sz w:val="18"/>
          <w:szCs w:val="18"/>
        </w:rPr>
        <w:t>两者之间是有联系的</w:t>
      </w:r>
      <w:r>
        <w:rPr>
          <w:rFonts w:hint="eastAsia"/>
          <w:sz w:val="18"/>
          <w:szCs w:val="18"/>
        </w:rPr>
        <w:t>')</w:t>
      </w:r>
    </w:p>
    <w:p w14:paraId="1157915E" w14:textId="77777777" w:rsidR="002F6F4F" w:rsidRDefault="002F6F4F" w:rsidP="002F6F4F">
      <w:pPr>
        <w:ind w:firstLine="360"/>
        <w:rPr>
          <w:sz w:val="18"/>
          <w:szCs w:val="18"/>
        </w:rPr>
      </w:pPr>
      <w:r>
        <w:rPr>
          <w:sz w:val="18"/>
          <w:szCs w:val="18"/>
        </w:rPr>
        <w:t>else</w:t>
      </w:r>
    </w:p>
    <w:p w14:paraId="67707A85" w14:textId="77777777" w:rsidR="002F6F4F" w:rsidRDefault="002F6F4F" w:rsidP="002F6F4F">
      <w:pPr>
        <w:ind w:firstLine="360"/>
        <w:rPr>
          <w:rFonts w:hint="eastAsia"/>
          <w:sz w:val="18"/>
          <w:szCs w:val="18"/>
        </w:rPr>
      </w:pPr>
      <w:r>
        <w:rPr>
          <w:rFonts w:hint="eastAsia"/>
          <w:sz w:val="18"/>
          <w:szCs w:val="18"/>
        </w:rPr>
        <w:t xml:space="preserve">    disp('</w:t>
      </w:r>
      <w:r>
        <w:rPr>
          <w:rFonts w:hint="eastAsia"/>
          <w:color w:val="FF0000"/>
          <w:sz w:val="18"/>
          <w:szCs w:val="18"/>
        </w:rPr>
        <w:t>该神经网络的输出误差大于</w:t>
      </w:r>
      <w:r>
        <w:rPr>
          <w:rFonts w:hint="eastAsia"/>
          <w:color w:val="FF0000"/>
          <w:sz w:val="18"/>
          <w:szCs w:val="18"/>
        </w:rPr>
        <w:t>0.1</w:t>
      </w:r>
      <w:r>
        <w:rPr>
          <w:rFonts w:hint="eastAsia"/>
          <w:color w:val="FF0000"/>
          <w:sz w:val="18"/>
          <w:szCs w:val="18"/>
        </w:rPr>
        <w:t>，两者之间没有联系</w:t>
      </w:r>
      <w:r>
        <w:rPr>
          <w:rFonts w:hint="eastAsia"/>
          <w:sz w:val="18"/>
          <w:szCs w:val="18"/>
        </w:rPr>
        <w:t>')</w:t>
      </w:r>
    </w:p>
    <w:p w14:paraId="61192312" w14:textId="77777777" w:rsidR="002F6F4F" w:rsidRDefault="002F6F4F" w:rsidP="002F6F4F">
      <w:pPr>
        <w:ind w:firstLine="360"/>
        <w:rPr>
          <w:rFonts w:hint="eastAsia"/>
          <w:sz w:val="18"/>
          <w:szCs w:val="18"/>
        </w:rPr>
      </w:pPr>
      <w:r>
        <w:rPr>
          <w:sz w:val="18"/>
          <w:szCs w:val="18"/>
        </w:rPr>
        <w:t>end</w:t>
      </w:r>
    </w:p>
    <w:p w14:paraId="1C6352D1" w14:textId="77777777" w:rsidR="002F6F4F" w:rsidRDefault="002F6F4F" w:rsidP="002F6F4F">
      <w:pPr>
        <w:pStyle w:val="3"/>
        <w:spacing w:before="93" w:after="93"/>
        <w:rPr>
          <w:rFonts w:hint="eastAsia"/>
        </w:rPr>
      </w:pPr>
      <w:bookmarkStart w:id="5" w:name="_Toc335035152"/>
      <w:r>
        <w:rPr>
          <w:rFonts w:hint="eastAsia"/>
        </w:rPr>
        <w:t xml:space="preserve">1.4 </w:t>
      </w:r>
      <w:r>
        <w:rPr>
          <w:rFonts w:hint="eastAsia"/>
        </w:rPr>
        <w:t>问题四的</w:t>
      </w:r>
      <w:r>
        <w:rPr>
          <w:rFonts w:hint="eastAsia"/>
        </w:rPr>
        <w:t>matlab</w:t>
      </w:r>
      <w:r>
        <w:rPr>
          <w:rFonts w:hint="eastAsia"/>
        </w:rPr>
        <w:t>程序</w:t>
      </w:r>
      <w:bookmarkEnd w:id="5"/>
    </w:p>
    <w:p w14:paraId="296CD745" w14:textId="77777777" w:rsidR="002F6F4F" w:rsidRDefault="002F6F4F" w:rsidP="002F6F4F">
      <w:pPr>
        <w:pStyle w:val="p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1.4.1</w:t>
        </w:r>
      </w:smartTag>
      <w:r>
        <w:rPr>
          <w:rFonts w:hint="eastAsia"/>
        </w:rPr>
        <w:t xml:space="preserve"> </w:t>
      </w:r>
      <w:r>
        <w:rPr>
          <w:rFonts w:hint="eastAsia"/>
        </w:rPr>
        <w:t>基于熵值法的定量分析并判定求质量时准确度</w:t>
      </w:r>
    </w:p>
    <w:p w14:paraId="4F8B4683"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以下用熵值法基于酿酒葡萄求取葡萄酒质量</w:t>
      </w:r>
    </w:p>
    <w:p w14:paraId="2D1CDE44" w14:textId="77777777" w:rsidR="002F6F4F" w:rsidRDefault="002F6F4F" w:rsidP="002F6F4F">
      <w:pPr>
        <w:ind w:firstLine="360"/>
        <w:rPr>
          <w:sz w:val="18"/>
          <w:szCs w:val="18"/>
        </w:rPr>
      </w:pPr>
      <w:r>
        <w:rPr>
          <w:sz w:val="18"/>
          <w:szCs w:val="18"/>
        </w:rPr>
        <w:t>clear all</w:t>
      </w:r>
    </w:p>
    <w:p w14:paraId="4787A5E7" w14:textId="77777777" w:rsidR="002F6F4F" w:rsidRDefault="002F6F4F" w:rsidP="002F6F4F">
      <w:pPr>
        <w:ind w:firstLine="360"/>
        <w:rPr>
          <w:sz w:val="18"/>
          <w:szCs w:val="18"/>
        </w:rPr>
      </w:pPr>
      <w:r>
        <w:rPr>
          <w:sz w:val="18"/>
          <w:szCs w:val="18"/>
        </w:rPr>
        <w:t>clc</w:t>
      </w:r>
    </w:p>
    <w:p w14:paraId="39F46888"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将评委打分的值进行排序，得出评委得分的排名，以利于对比</w:t>
      </w:r>
    </w:p>
    <w:p w14:paraId="705B0C89" w14:textId="77777777" w:rsidR="002F6F4F" w:rsidRDefault="002F6F4F" w:rsidP="002F6F4F">
      <w:pPr>
        <w:ind w:firstLine="360"/>
        <w:rPr>
          <w:sz w:val="18"/>
          <w:szCs w:val="18"/>
        </w:rPr>
      </w:pPr>
      <w:r>
        <w:rPr>
          <w:sz w:val="18"/>
          <w:szCs w:val="18"/>
        </w:rPr>
        <w:t>load clhsjfile red2 white2</w:t>
      </w:r>
    </w:p>
    <w:p w14:paraId="6FFCC985" w14:textId="77777777" w:rsidR="002F6F4F" w:rsidRDefault="002F6F4F" w:rsidP="002F6F4F">
      <w:pPr>
        <w:ind w:firstLine="360"/>
        <w:rPr>
          <w:sz w:val="18"/>
          <w:szCs w:val="18"/>
        </w:rPr>
      </w:pPr>
    </w:p>
    <w:p w14:paraId="4FCBE6EE" w14:textId="77777777" w:rsidR="002F6F4F" w:rsidRDefault="002F6F4F" w:rsidP="002F6F4F">
      <w:pPr>
        <w:ind w:firstLine="360"/>
        <w:rPr>
          <w:sz w:val="18"/>
          <w:szCs w:val="18"/>
        </w:rPr>
      </w:pPr>
      <w:r>
        <w:rPr>
          <w:sz w:val="18"/>
          <w:szCs w:val="18"/>
        </w:rPr>
        <w:t>hjjz=sum(red2,2)';</w:t>
      </w:r>
    </w:p>
    <w:p w14:paraId="5C671CCA" w14:textId="77777777" w:rsidR="002F6F4F" w:rsidRDefault="002F6F4F" w:rsidP="002F6F4F">
      <w:pPr>
        <w:ind w:firstLine="360"/>
        <w:rPr>
          <w:color w:val="008000"/>
          <w:sz w:val="18"/>
          <w:szCs w:val="18"/>
        </w:rPr>
      </w:pPr>
      <w:r>
        <w:rPr>
          <w:sz w:val="18"/>
          <w:szCs w:val="18"/>
        </w:rPr>
        <w:t>bjjz=sum(white2,2)';</w:t>
      </w:r>
    </w:p>
    <w:p w14:paraId="7AC85389"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对葡萄酒质量进行按照从小到大进行排序并给予分数</w:t>
      </w:r>
    </w:p>
    <w:p w14:paraId="7239AD05" w14:textId="77777777" w:rsidR="002F6F4F" w:rsidRDefault="002F6F4F" w:rsidP="002F6F4F">
      <w:pPr>
        <w:ind w:firstLine="360"/>
        <w:rPr>
          <w:sz w:val="18"/>
          <w:szCs w:val="18"/>
        </w:rPr>
      </w:pPr>
      <w:r>
        <w:rPr>
          <w:sz w:val="18"/>
          <w:szCs w:val="18"/>
        </w:rPr>
        <w:t>[hj,hjpm]=sort(hjjz);</w:t>
      </w:r>
    </w:p>
    <w:p w14:paraId="29AF9B91" w14:textId="77777777" w:rsidR="002F6F4F" w:rsidRDefault="002F6F4F" w:rsidP="002F6F4F">
      <w:pPr>
        <w:ind w:firstLine="360"/>
        <w:rPr>
          <w:sz w:val="18"/>
          <w:szCs w:val="18"/>
        </w:rPr>
      </w:pPr>
      <w:r>
        <w:rPr>
          <w:sz w:val="18"/>
          <w:szCs w:val="18"/>
        </w:rPr>
        <w:t>[bj,bjpm]=sort(bjjz);</w:t>
      </w:r>
    </w:p>
    <w:p w14:paraId="50EFE22A"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导入附件二中的酿酒葡萄的数据</w:t>
      </w:r>
    </w:p>
    <w:p w14:paraId="1DC452F5" w14:textId="77777777" w:rsidR="002F6F4F" w:rsidRDefault="002F6F4F" w:rsidP="002F6F4F">
      <w:pPr>
        <w:ind w:firstLine="360"/>
        <w:rPr>
          <w:sz w:val="18"/>
          <w:szCs w:val="18"/>
        </w:rPr>
      </w:pPr>
      <w:r>
        <w:rPr>
          <w:sz w:val="18"/>
          <w:szCs w:val="18"/>
        </w:rPr>
        <w:t>load fj2clhsjfile</w:t>
      </w:r>
    </w:p>
    <w:p w14:paraId="0FAF317C" w14:textId="77777777" w:rsidR="002F6F4F" w:rsidRDefault="002F6F4F" w:rsidP="002F6F4F">
      <w:pPr>
        <w:ind w:firstLine="360"/>
        <w:rPr>
          <w:rFonts w:hint="eastAsia"/>
          <w:color w:val="008000"/>
          <w:sz w:val="18"/>
          <w:szCs w:val="18"/>
        </w:rPr>
      </w:pPr>
      <w:r>
        <w:rPr>
          <w:rFonts w:hint="eastAsia"/>
          <w:color w:val="008000"/>
          <w:sz w:val="18"/>
          <w:szCs w:val="18"/>
        </w:rPr>
        <w:lastRenderedPageBreak/>
        <w:t>%</w:t>
      </w:r>
      <w:r>
        <w:rPr>
          <w:rFonts w:hint="eastAsia"/>
          <w:color w:val="008000"/>
          <w:sz w:val="18"/>
          <w:szCs w:val="18"/>
        </w:rPr>
        <w:t>首先求红葡萄酒的</w:t>
      </w:r>
    </w:p>
    <w:p w14:paraId="4F0A2987"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将数值标准化处理，处理为</w:t>
      </w:r>
      <w:r>
        <w:rPr>
          <w:rFonts w:hint="eastAsia"/>
          <w:color w:val="008000"/>
          <w:sz w:val="18"/>
          <w:szCs w:val="18"/>
        </w:rPr>
        <w:t>0~1</w:t>
      </w:r>
      <w:r>
        <w:rPr>
          <w:rFonts w:hint="eastAsia"/>
          <w:color w:val="008000"/>
          <w:sz w:val="18"/>
          <w:szCs w:val="18"/>
        </w:rPr>
        <w:t>之间</w:t>
      </w:r>
    </w:p>
    <w:p w14:paraId="53E804D2" w14:textId="77777777" w:rsidR="002F6F4F" w:rsidRDefault="002F6F4F" w:rsidP="002F6F4F">
      <w:pPr>
        <w:ind w:firstLine="360"/>
        <w:rPr>
          <w:sz w:val="18"/>
          <w:szCs w:val="18"/>
        </w:rPr>
      </w:pPr>
      <w:r>
        <w:rPr>
          <w:sz w:val="18"/>
          <w:szCs w:val="18"/>
        </w:rPr>
        <w:t>[hjlh1,minfj2hj,maxfj2hj]=premnmx(fj2hj');</w:t>
      </w:r>
    </w:p>
    <w:p w14:paraId="070DD1E5" w14:textId="77777777" w:rsidR="002F6F4F" w:rsidRDefault="002F6F4F" w:rsidP="002F6F4F">
      <w:pPr>
        <w:ind w:firstLine="360"/>
        <w:rPr>
          <w:sz w:val="18"/>
          <w:szCs w:val="18"/>
        </w:rPr>
      </w:pPr>
      <w:r>
        <w:rPr>
          <w:sz w:val="18"/>
          <w:szCs w:val="18"/>
        </w:rPr>
        <w:t xml:space="preserve"> hjlh=((hjlh1+1)/2*100)';</w:t>
      </w:r>
    </w:p>
    <w:p w14:paraId="3839FD5B" w14:textId="77777777" w:rsidR="002F6F4F" w:rsidRDefault="002F6F4F" w:rsidP="002F6F4F">
      <w:pPr>
        <w:ind w:firstLine="360"/>
        <w:rPr>
          <w:sz w:val="18"/>
          <w:szCs w:val="18"/>
        </w:rPr>
      </w:pPr>
    </w:p>
    <w:p w14:paraId="23B96A9F"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计算每个指标下各葡萄酒所占的比重</w:t>
      </w:r>
    </w:p>
    <w:p w14:paraId="1B3C1215" w14:textId="77777777" w:rsidR="002F6F4F" w:rsidRDefault="002F6F4F" w:rsidP="002F6F4F">
      <w:pPr>
        <w:ind w:firstLine="360"/>
        <w:rPr>
          <w:sz w:val="18"/>
          <w:szCs w:val="18"/>
        </w:rPr>
      </w:pPr>
      <w:r>
        <w:rPr>
          <w:sz w:val="18"/>
          <w:szCs w:val="18"/>
        </w:rPr>
        <w:t>sumh=sum(hjlh);</w:t>
      </w:r>
    </w:p>
    <w:p w14:paraId="6A8E6B92" w14:textId="77777777" w:rsidR="002F6F4F" w:rsidRDefault="002F6F4F" w:rsidP="002F6F4F">
      <w:pPr>
        <w:ind w:firstLine="360"/>
        <w:rPr>
          <w:sz w:val="18"/>
          <w:szCs w:val="18"/>
        </w:rPr>
      </w:pPr>
      <w:r>
        <w:rPr>
          <w:sz w:val="18"/>
          <w:szCs w:val="18"/>
        </w:rPr>
        <w:t>for i=1:30</w:t>
      </w:r>
    </w:p>
    <w:p w14:paraId="74C1A5DD" w14:textId="77777777" w:rsidR="002F6F4F" w:rsidRDefault="002F6F4F" w:rsidP="002F6F4F">
      <w:pPr>
        <w:ind w:firstLine="360"/>
        <w:rPr>
          <w:sz w:val="18"/>
          <w:szCs w:val="18"/>
        </w:rPr>
      </w:pPr>
      <w:r>
        <w:rPr>
          <w:sz w:val="18"/>
          <w:szCs w:val="18"/>
        </w:rPr>
        <w:t xml:space="preserve">    for j=1:27</w:t>
      </w:r>
    </w:p>
    <w:p w14:paraId="440509B8" w14:textId="77777777" w:rsidR="002F6F4F" w:rsidRDefault="002F6F4F" w:rsidP="002F6F4F">
      <w:pPr>
        <w:ind w:firstLine="360"/>
        <w:rPr>
          <w:sz w:val="18"/>
          <w:szCs w:val="18"/>
        </w:rPr>
      </w:pPr>
      <w:r>
        <w:rPr>
          <w:sz w:val="18"/>
          <w:szCs w:val="18"/>
        </w:rPr>
        <w:t xml:space="preserve">        ph(j,i)=hjlh(j,i)/sumh(i);</w:t>
      </w:r>
    </w:p>
    <w:p w14:paraId="1052AA31" w14:textId="77777777" w:rsidR="002F6F4F" w:rsidRDefault="002F6F4F" w:rsidP="002F6F4F">
      <w:pPr>
        <w:ind w:firstLine="360"/>
        <w:rPr>
          <w:sz w:val="18"/>
          <w:szCs w:val="18"/>
        </w:rPr>
      </w:pPr>
      <w:r>
        <w:rPr>
          <w:sz w:val="18"/>
          <w:szCs w:val="18"/>
        </w:rPr>
        <w:t xml:space="preserve">    end</w:t>
      </w:r>
    </w:p>
    <w:p w14:paraId="4E57E52E" w14:textId="77777777" w:rsidR="002F6F4F" w:rsidRDefault="002F6F4F" w:rsidP="002F6F4F">
      <w:pPr>
        <w:ind w:firstLine="360"/>
        <w:rPr>
          <w:sz w:val="18"/>
          <w:szCs w:val="18"/>
        </w:rPr>
      </w:pPr>
      <w:r>
        <w:rPr>
          <w:sz w:val="18"/>
          <w:szCs w:val="18"/>
        </w:rPr>
        <w:t>end</w:t>
      </w:r>
    </w:p>
    <w:p w14:paraId="1CFFE536"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计算每一项指标的熵值</w:t>
      </w:r>
    </w:p>
    <w:p w14:paraId="200917BE" w14:textId="77777777" w:rsidR="002F6F4F" w:rsidRDefault="002F6F4F" w:rsidP="002F6F4F">
      <w:pPr>
        <w:ind w:firstLine="360"/>
        <w:rPr>
          <w:sz w:val="18"/>
          <w:szCs w:val="18"/>
        </w:rPr>
      </w:pPr>
      <w:r>
        <w:rPr>
          <w:sz w:val="18"/>
          <w:szCs w:val="18"/>
        </w:rPr>
        <w:t>k=1/log(27);</w:t>
      </w:r>
    </w:p>
    <w:p w14:paraId="17E0A6AC" w14:textId="77777777" w:rsidR="002F6F4F" w:rsidRDefault="002F6F4F" w:rsidP="002F6F4F">
      <w:pPr>
        <w:ind w:firstLine="360"/>
        <w:rPr>
          <w:sz w:val="18"/>
          <w:szCs w:val="18"/>
        </w:rPr>
      </w:pPr>
      <w:r>
        <w:rPr>
          <w:sz w:val="18"/>
          <w:szCs w:val="18"/>
        </w:rPr>
        <w:t>for i=1:30</w:t>
      </w:r>
    </w:p>
    <w:p w14:paraId="2066D560" w14:textId="77777777" w:rsidR="002F6F4F" w:rsidRDefault="002F6F4F" w:rsidP="002F6F4F">
      <w:pPr>
        <w:ind w:firstLine="360"/>
        <w:rPr>
          <w:sz w:val="18"/>
          <w:szCs w:val="18"/>
        </w:rPr>
      </w:pPr>
      <w:r>
        <w:rPr>
          <w:sz w:val="18"/>
          <w:szCs w:val="18"/>
        </w:rPr>
        <w:t xml:space="preserve">    eh(i)=0;</w:t>
      </w:r>
    </w:p>
    <w:p w14:paraId="241482E4" w14:textId="77777777" w:rsidR="002F6F4F" w:rsidRDefault="002F6F4F" w:rsidP="002F6F4F">
      <w:pPr>
        <w:ind w:firstLine="360"/>
        <w:rPr>
          <w:sz w:val="18"/>
          <w:szCs w:val="18"/>
        </w:rPr>
      </w:pPr>
      <w:r>
        <w:rPr>
          <w:sz w:val="18"/>
          <w:szCs w:val="18"/>
        </w:rPr>
        <w:t xml:space="preserve">    for j=1:27</w:t>
      </w:r>
    </w:p>
    <w:p w14:paraId="41EE3574" w14:textId="77777777" w:rsidR="002F6F4F" w:rsidRDefault="002F6F4F" w:rsidP="002F6F4F">
      <w:pPr>
        <w:ind w:firstLine="360"/>
        <w:rPr>
          <w:sz w:val="18"/>
          <w:szCs w:val="18"/>
        </w:rPr>
      </w:pPr>
      <w:r>
        <w:rPr>
          <w:sz w:val="18"/>
          <w:szCs w:val="18"/>
        </w:rPr>
        <w:t xml:space="preserve">        if ph(j,i)==0</w:t>
      </w:r>
    </w:p>
    <w:p w14:paraId="6A8567B3" w14:textId="77777777" w:rsidR="002F6F4F" w:rsidRDefault="002F6F4F" w:rsidP="002F6F4F">
      <w:pPr>
        <w:ind w:firstLine="360"/>
        <w:rPr>
          <w:sz w:val="18"/>
          <w:szCs w:val="18"/>
        </w:rPr>
      </w:pPr>
      <w:r>
        <w:rPr>
          <w:sz w:val="18"/>
          <w:szCs w:val="18"/>
        </w:rPr>
        <w:t xml:space="preserve">            eh(i)=eh(i);</w:t>
      </w:r>
    </w:p>
    <w:p w14:paraId="1AE81F96" w14:textId="77777777" w:rsidR="002F6F4F" w:rsidRDefault="002F6F4F" w:rsidP="002F6F4F">
      <w:pPr>
        <w:ind w:firstLine="360"/>
        <w:rPr>
          <w:sz w:val="18"/>
          <w:szCs w:val="18"/>
        </w:rPr>
      </w:pPr>
      <w:r>
        <w:rPr>
          <w:sz w:val="18"/>
          <w:szCs w:val="18"/>
        </w:rPr>
        <w:t xml:space="preserve">        else</w:t>
      </w:r>
    </w:p>
    <w:p w14:paraId="56108400" w14:textId="77777777" w:rsidR="002F6F4F" w:rsidRDefault="002F6F4F" w:rsidP="002F6F4F">
      <w:pPr>
        <w:ind w:firstLine="360"/>
        <w:rPr>
          <w:sz w:val="18"/>
          <w:szCs w:val="18"/>
        </w:rPr>
      </w:pPr>
      <w:r>
        <w:rPr>
          <w:sz w:val="18"/>
          <w:szCs w:val="18"/>
        </w:rPr>
        <w:t xml:space="preserve">            eh(i)=eh(i)+ph(j,i)*log(ph(j,i));</w:t>
      </w:r>
    </w:p>
    <w:p w14:paraId="52A4CAEA" w14:textId="77777777" w:rsidR="002F6F4F" w:rsidRDefault="002F6F4F" w:rsidP="002F6F4F">
      <w:pPr>
        <w:ind w:firstLine="360"/>
        <w:rPr>
          <w:sz w:val="18"/>
          <w:szCs w:val="18"/>
        </w:rPr>
      </w:pPr>
      <w:r>
        <w:rPr>
          <w:sz w:val="18"/>
          <w:szCs w:val="18"/>
        </w:rPr>
        <w:t xml:space="preserve">        end</w:t>
      </w:r>
    </w:p>
    <w:p w14:paraId="170967D3" w14:textId="77777777" w:rsidR="002F6F4F" w:rsidRDefault="002F6F4F" w:rsidP="002F6F4F">
      <w:pPr>
        <w:ind w:firstLine="360"/>
        <w:rPr>
          <w:sz w:val="18"/>
          <w:szCs w:val="18"/>
        </w:rPr>
      </w:pPr>
      <w:r>
        <w:rPr>
          <w:sz w:val="18"/>
          <w:szCs w:val="18"/>
        </w:rPr>
        <w:t xml:space="preserve">    end</w:t>
      </w:r>
    </w:p>
    <w:p w14:paraId="5EE0C3F2" w14:textId="77777777" w:rsidR="002F6F4F" w:rsidRDefault="002F6F4F" w:rsidP="002F6F4F">
      <w:pPr>
        <w:ind w:firstLine="360"/>
        <w:rPr>
          <w:sz w:val="18"/>
          <w:szCs w:val="18"/>
        </w:rPr>
      </w:pPr>
      <w:r>
        <w:rPr>
          <w:sz w:val="18"/>
          <w:szCs w:val="18"/>
        </w:rPr>
        <w:t xml:space="preserve">    eh(i)=-k*eh(i);</w:t>
      </w:r>
    </w:p>
    <w:p w14:paraId="6FCA00E4" w14:textId="77777777" w:rsidR="002F6F4F" w:rsidRDefault="002F6F4F" w:rsidP="002F6F4F">
      <w:pPr>
        <w:ind w:firstLine="360"/>
        <w:rPr>
          <w:sz w:val="18"/>
          <w:szCs w:val="18"/>
        </w:rPr>
      </w:pPr>
      <w:r>
        <w:rPr>
          <w:sz w:val="18"/>
          <w:szCs w:val="18"/>
        </w:rPr>
        <w:t>end</w:t>
      </w:r>
    </w:p>
    <w:p w14:paraId="33910CD6"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计算每一项指标的差异系数</w:t>
      </w:r>
    </w:p>
    <w:p w14:paraId="5EA637B2" w14:textId="77777777" w:rsidR="002F6F4F" w:rsidRDefault="002F6F4F" w:rsidP="002F6F4F">
      <w:pPr>
        <w:ind w:firstLine="360"/>
        <w:rPr>
          <w:sz w:val="18"/>
          <w:szCs w:val="18"/>
        </w:rPr>
      </w:pPr>
      <w:r>
        <w:rPr>
          <w:sz w:val="18"/>
          <w:szCs w:val="18"/>
        </w:rPr>
        <w:t>Eh=sum(eh);</w:t>
      </w:r>
    </w:p>
    <w:p w14:paraId="29B38C38" w14:textId="77777777" w:rsidR="002F6F4F" w:rsidRDefault="002F6F4F" w:rsidP="002F6F4F">
      <w:pPr>
        <w:ind w:firstLine="360"/>
        <w:rPr>
          <w:sz w:val="18"/>
          <w:szCs w:val="18"/>
        </w:rPr>
      </w:pPr>
      <w:r>
        <w:rPr>
          <w:sz w:val="18"/>
          <w:szCs w:val="18"/>
        </w:rPr>
        <w:t>gh=(1-eh)/(30-Eh);</w:t>
      </w:r>
    </w:p>
    <w:p w14:paraId="6817110A" w14:textId="77777777" w:rsidR="002F6F4F" w:rsidRDefault="002F6F4F" w:rsidP="002F6F4F">
      <w:pPr>
        <w:ind w:firstLine="360"/>
        <w:rPr>
          <w:sz w:val="18"/>
          <w:szCs w:val="18"/>
        </w:rPr>
      </w:pPr>
    </w:p>
    <w:p w14:paraId="57F59E86"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求权重</w:t>
      </w:r>
    </w:p>
    <w:p w14:paraId="04CF581F" w14:textId="77777777" w:rsidR="002F6F4F" w:rsidRDefault="002F6F4F" w:rsidP="002F6F4F">
      <w:pPr>
        <w:ind w:firstLine="360"/>
        <w:rPr>
          <w:sz w:val="18"/>
          <w:szCs w:val="18"/>
        </w:rPr>
      </w:pPr>
      <w:r>
        <w:rPr>
          <w:sz w:val="18"/>
          <w:szCs w:val="18"/>
        </w:rPr>
        <w:t>Gh=sum(gh);</w:t>
      </w:r>
    </w:p>
    <w:p w14:paraId="21743DC8" w14:textId="77777777" w:rsidR="002F6F4F" w:rsidRDefault="002F6F4F" w:rsidP="002F6F4F">
      <w:pPr>
        <w:ind w:firstLine="360"/>
        <w:rPr>
          <w:sz w:val="18"/>
          <w:szCs w:val="18"/>
        </w:rPr>
      </w:pPr>
      <w:r>
        <w:rPr>
          <w:sz w:val="18"/>
          <w:szCs w:val="18"/>
        </w:rPr>
        <w:t>wh=gh/Gh;</w:t>
      </w:r>
    </w:p>
    <w:p w14:paraId="0372F50E"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根据上述权重求取由该法求得的质量得分</w:t>
      </w:r>
    </w:p>
    <w:p w14:paraId="6C2FD3EE" w14:textId="77777777" w:rsidR="002F6F4F" w:rsidRDefault="002F6F4F" w:rsidP="002F6F4F">
      <w:pPr>
        <w:ind w:firstLine="360"/>
        <w:rPr>
          <w:sz w:val="18"/>
          <w:szCs w:val="18"/>
        </w:rPr>
      </w:pPr>
      <w:r>
        <w:rPr>
          <w:sz w:val="18"/>
          <w:szCs w:val="18"/>
        </w:rPr>
        <w:t>for i=1:27</w:t>
      </w:r>
    </w:p>
    <w:p w14:paraId="01E233FF" w14:textId="77777777" w:rsidR="002F6F4F" w:rsidRDefault="002F6F4F" w:rsidP="002F6F4F">
      <w:pPr>
        <w:ind w:firstLine="360"/>
        <w:rPr>
          <w:sz w:val="18"/>
          <w:szCs w:val="18"/>
        </w:rPr>
      </w:pPr>
      <w:r>
        <w:rPr>
          <w:sz w:val="18"/>
          <w:szCs w:val="18"/>
        </w:rPr>
        <w:t xml:space="preserve">    sh(i)=0;</w:t>
      </w:r>
    </w:p>
    <w:p w14:paraId="5DF16BB7" w14:textId="77777777" w:rsidR="002F6F4F" w:rsidRDefault="002F6F4F" w:rsidP="002F6F4F">
      <w:pPr>
        <w:ind w:firstLine="360"/>
        <w:rPr>
          <w:sz w:val="18"/>
          <w:szCs w:val="18"/>
        </w:rPr>
      </w:pPr>
      <w:r>
        <w:rPr>
          <w:sz w:val="18"/>
          <w:szCs w:val="18"/>
        </w:rPr>
        <w:t xml:space="preserve">    for j=1:30</w:t>
      </w:r>
    </w:p>
    <w:p w14:paraId="11BE4086" w14:textId="77777777" w:rsidR="002F6F4F" w:rsidRDefault="002F6F4F" w:rsidP="002F6F4F">
      <w:pPr>
        <w:ind w:firstLine="360"/>
        <w:rPr>
          <w:sz w:val="18"/>
          <w:szCs w:val="18"/>
        </w:rPr>
      </w:pPr>
      <w:r>
        <w:rPr>
          <w:sz w:val="18"/>
          <w:szCs w:val="18"/>
        </w:rPr>
        <w:t xml:space="preserve">        sh(i)=sh(i)+wh(j)*ph(i,j);</w:t>
      </w:r>
    </w:p>
    <w:p w14:paraId="4ABE1485" w14:textId="77777777" w:rsidR="002F6F4F" w:rsidRDefault="002F6F4F" w:rsidP="002F6F4F">
      <w:pPr>
        <w:ind w:firstLine="360"/>
        <w:rPr>
          <w:sz w:val="18"/>
          <w:szCs w:val="18"/>
        </w:rPr>
      </w:pPr>
      <w:r>
        <w:rPr>
          <w:sz w:val="18"/>
          <w:szCs w:val="18"/>
        </w:rPr>
        <w:t xml:space="preserve">    end</w:t>
      </w:r>
    </w:p>
    <w:p w14:paraId="792602DC" w14:textId="77777777" w:rsidR="002F6F4F" w:rsidRDefault="002F6F4F" w:rsidP="002F6F4F">
      <w:pPr>
        <w:ind w:firstLine="360"/>
        <w:rPr>
          <w:sz w:val="18"/>
          <w:szCs w:val="18"/>
        </w:rPr>
      </w:pPr>
      <w:r>
        <w:rPr>
          <w:sz w:val="18"/>
          <w:szCs w:val="18"/>
        </w:rPr>
        <w:t>end</w:t>
      </w:r>
    </w:p>
    <w:p w14:paraId="4248BC3D" w14:textId="77777777" w:rsidR="002F6F4F" w:rsidRDefault="002F6F4F" w:rsidP="002F6F4F">
      <w:pPr>
        <w:ind w:firstLine="360"/>
        <w:rPr>
          <w:sz w:val="18"/>
          <w:szCs w:val="18"/>
        </w:rPr>
      </w:pPr>
      <w:r>
        <w:rPr>
          <w:sz w:val="18"/>
          <w:szCs w:val="18"/>
        </w:rPr>
        <w:t>[f,hpm]=sort(sh);</w:t>
      </w:r>
    </w:p>
    <w:p w14:paraId="7B6A55FC"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将两种排名升序，得到</w:t>
      </w:r>
      <w:r>
        <w:rPr>
          <w:rFonts w:hint="eastAsia"/>
          <w:color w:val="008000"/>
          <w:sz w:val="18"/>
          <w:szCs w:val="18"/>
        </w:rPr>
        <w:t>1:27</w:t>
      </w:r>
      <w:r>
        <w:rPr>
          <w:rFonts w:hint="eastAsia"/>
          <w:color w:val="008000"/>
          <w:sz w:val="18"/>
          <w:szCs w:val="18"/>
        </w:rPr>
        <w:t>在两种排名中所占的排位，在进行求解误差</w:t>
      </w:r>
    </w:p>
    <w:p w14:paraId="39719EFB" w14:textId="77777777" w:rsidR="002F6F4F" w:rsidRDefault="002F6F4F" w:rsidP="002F6F4F">
      <w:pPr>
        <w:ind w:firstLine="360"/>
        <w:rPr>
          <w:sz w:val="18"/>
          <w:szCs w:val="18"/>
        </w:rPr>
      </w:pPr>
      <w:r>
        <w:rPr>
          <w:sz w:val="18"/>
          <w:szCs w:val="18"/>
        </w:rPr>
        <w:t>[q1,i1]=sort(hjpm);</w:t>
      </w:r>
    </w:p>
    <w:p w14:paraId="56ECD587" w14:textId="77777777" w:rsidR="002F6F4F" w:rsidRDefault="002F6F4F" w:rsidP="002F6F4F">
      <w:pPr>
        <w:ind w:firstLine="360"/>
        <w:rPr>
          <w:sz w:val="18"/>
          <w:szCs w:val="18"/>
        </w:rPr>
      </w:pPr>
      <w:r>
        <w:rPr>
          <w:sz w:val="18"/>
          <w:szCs w:val="18"/>
        </w:rPr>
        <w:t>[q2,i2]=sort(hpm);</w:t>
      </w:r>
    </w:p>
    <w:p w14:paraId="56C88DC8" w14:textId="77777777" w:rsidR="002F6F4F" w:rsidRDefault="002F6F4F" w:rsidP="002F6F4F">
      <w:pPr>
        <w:ind w:firstLine="360"/>
        <w:rPr>
          <w:rFonts w:hint="eastAsia"/>
          <w:sz w:val="18"/>
          <w:szCs w:val="18"/>
        </w:rPr>
      </w:pPr>
      <w:r>
        <w:rPr>
          <w:rFonts w:hint="eastAsia"/>
          <w:sz w:val="18"/>
          <w:szCs w:val="18"/>
        </w:rPr>
        <w:t>disp('</w:t>
      </w:r>
      <w:r>
        <w:rPr>
          <w:rFonts w:hint="eastAsia"/>
          <w:sz w:val="18"/>
          <w:szCs w:val="18"/>
        </w:rPr>
        <w:t>对于红葡萄酒，两种方式得到的排名的，平均排位误差为：</w:t>
      </w:r>
      <w:r>
        <w:rPr>
          <w:rFonts w:hint="eastAsia"/>
          <w:sz w:val="18"/>
          <w:szCs w:val="18"/>
        </w:rPr>
        <w:t>')</w:t>
      </w:r>
    </w:p>
    <w:p w14:paraId="66F42784" w14:textId="77777777" w:rsidR="002F6F4F" w:rsidRDefault="002F6F4F" w:rsidP="002F6F4F">
      <w:pPr>
        <w:ind w:firstLine="360"/>
        <w:rPr>
          <w:sz w:val="18"/>
          <w:szCs w:val="18"/>
        </w:rPr>
      </w:pPr>
      <w:r>
        <w:rPr>
          <w:sz w:val="18"/>
          <w:szCs w:val="18"/>
        </w:rPr>
        <w:lastRenderedPageBreak/>
        <w:t>pjwc=sum(abs(i1-i2))/27</w:t>
      </w:r>
    </w:p>
    <w:p w14:paraId="3F9CE871" w14:textId="77777777" w:rsidR="002F6F4F" w:rsidRDefault="002F6F4F" w:rsidP="002F6F4F">
      <w:pPr>
        <w:ind w:firstLine="360"/>
        <w:rPr>
          <w:sz w:val="18"/>
          <w:szCs w:val="18"/>
        </w:rPr>
      </w:pPr>
      <w:r>
        <w:rPr>
          <w:sz w:val="18"/>
          <w:szCs w:val="18"/>
        </w:rPr>
        <w:t>if pjwc&lt;27*0.25</w:t>
      </w:r>
    </w:p>
    <w:p w14:paraId="018E09B3" w14:textId="77777777" w:rsidR="002F6F4F" w:rsidRDefault="002F6F4F" w:rsidP="002F6F4F">
      <w:pPr>
        <w:ind w:firstLine="360"/>
        <w:rPr>
          <w:rFonts w:hint="eastAsia"/>
          <w:sz w:val="18"/>
          <w:szCs w:val="18"/>
        </w:rPr>
      </w:pPr>
      <w:r>
        <w:rPr>
          <w:rFonts w:hint="eastAsia"/>
          <w:sz w:val="18"/>
          <w:szCs w:val="18"/>
        </w:rPr>
        <w:t xml:space="preserve">    disp('</w:t>
      </w:r>
      <w:r>
        <w:rPr>
          <w:rFonts w:hint="eastAsia"/>
          <w:sz w:val="18"/>
          <w:szCs w:val="18"/>
        </w:rPr>
        <w:t>对于红葡萄酒而言，两种方式所带来的排位误差小于四分之一，说明理化指标可以用来直接求取质量</w:t>
      </w:r>
      <w:r>
        <w:rPr>
          <w:rFonts w:hint="eastAsia"/>
          <w:sz w:val="18"/>
          <w:szCs w:val="18"/>
        </w:rPr>
        <w:t>')</w:t>
      </w:r>
    </w:p>
    <w:p w14:paraId="4116D8EA" w14:textId="77777777" w:rsidR="002F6F4F" w:rsidRDefault="002F6F4F" w:rsidP="002F6F4F">
      <w:pPr>
        <w:ind w:firstLine="360"/>
        <w:rPr>
          <w:sz w:val="18"/>
          <w:szCs w:val="18"/>
        </w:rPr>
      </w:pPr>
      <w:r>
        <w:rPr>
          <w:sz w:val="18"/>
          <w:szCs w:val="18"/>
        </w:rPr>
        <w:t>else</w:t>
      </w:r>
    </w:p>
    <w:p w14:paraId="248C6E64" w14:textId="77777777" w:rsidR="002F6F4F" w:rsidRDefault="002F6F4F" w:rsidP="002F6F4F">
      <w:pPr>
        <w:ind w:firstLine="360"/>
        <w:rPr>
          <w:rFonts w:hint="eastAsia"/>
          <w:sz w:val="18"/>
          <w:szCs w:val="18"/>
        </w:rPr>
      </w:pPr>
      <w:r>
        <w:rPr>
          <w:rFonts w:hint="eastAsia"/>
          <w:sz w:val="18"/>
          <w:szCs w:val="18"/>
        </w:rPr>
        <w:t xml:space="preserve">    disp('</w:t>
      </w:r>
      <w:r>
        <w:rPr>
          <w:rFonts w:hint="eastAsia"/>
          <w:sz w:val="18"/>
          <w:szCs w:val="18"/>
        </w:rPr>
        <w:t>对于红葡萄酒而言，两种方式所带来的排位误差大于四分之一，结果不太理想</w:t>
      </w:r>
      <w:r>
        <w:rPr>
          <w:rFonts w:hint="eastAsia"/>
          <w:sz w:val="18"/>
          <w:szCs w:val="18"/>
        </w:rPr>
        <w:t>')</w:t>
      </w:r>
    </w:p>
    <w:p w14:paraId="3A73A80D" w14:textId="77777777" w:rsidR="002F6F4F" w:rsidRDefault="002F6F4F" w:rsidP="002F6F4F">
      <w:pPr>
        <w:ind w:firstLine="360"/>
        <w:rPr>
          <w:sz w:val="18"/>
          <w:szCs w:val="18"/>
        </w:rPr>
      </w:pPr>
      <w:r>
        <w:rPr>
          <w:sz w:val="18"/>
          <w:szCs w:val="18"/>
        </w:rPr>
        <w:t>end</w:t>
      </w:r>
    </w:p>
    <w:p w14:paraId="0202DDA2" w14:textId="77777777" w:rsidR="002F6F4F" w:rsidRDefault="002F6F4F" w:rsidP="002F6F4F">
      <w:pPr>
        <w:ind w:firstLine="360"/>
        <w:rPr>
          <w:sz w:val="18"/>
          <w:szCs w:val="18"/>
        </w:rPr>
      </w:pPr>
    </w:p>
    <w:p w14:paraId="42FD3A56"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以下求白葡萄酒的</w:t>
      </w:r>
    </w:p>
    <w:p w14:paraId="07B3CEB6"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将数值标准化处理，处理为</w:t>
      </w:r>
      <w:r>
        <w:rPr>
          <w:rFonts w:hint="eastAsia"/>
          <w:color w:val="008000"/>
          <w:sz w:val="18"/>
          <w:szCs w:val="18"/>
        </w:rPr>
        <w:t>0~1</w:t>
      </w:r>
      <w:r>
        <w:rPr>
          <w:rFonts w:hint="eastAsia"/>
          <w:color w:val="008000"/>
          <w:sz w:val="18"/>
          <w:szCs w:val="18"/>
        </w:rPr>
        <w:t>之间</w:t>
      </w:r>
    </w:p>
    <w:p w14:paraId="180DE1F4" w14:textId="77777777" w:rsidR="002F6F4F" w:rsidRDefault="002F6F4F" w:rsidP="002F6F4F">
      <w:pPr>
        <w:ind w:firstLine="360"/>
        <w:rPr>
          <w:sz w:val="18"/>
          <w:szCs w:val="18"/>
        </w:rPr>
      </w:pPr>
      <w:r>
        <w:rPr>
          <w:sz w:val="18"/>
          <w:szCs w:val="18"/>
        </w:rPr>
        <w:t>[bjlh1,minfj2bj,maxfj2bj]=premnmx(fj2bj');</w:t>
      </w:r>
    </w:p>
    <w:p w14:paraId="67A20C34" w14:textId="77777777" w:rsidR="002F6F4F" w:rsidRDefault="002F6F4F" w:rsidP="002F6F4F">
      <w:pPr>
        <w:ind w:firstLine="360"/>
        <w:rPr>
          <w:sz w:val="18"/>
          <w:szCs w:val="18"/>
        </w:rPr>
      </w:pPr>
      <w:r>
        <w:rPr>
          <w:sz w:val="18"/>
          <w:szCs w:val="18"/>
        </w:rPr>
        <w:t>bjlh1=bjlh1';</w:t>
      </w:r>
    </w:p>
    <w:p w14:paraId="4EBB1A6E" w14:textId="77777777" w:rsidR="002F6F4F" w:rsidRDefault="002F6F4F" w:rsidP="002F6F4F">
      <w:pPr>
        <w:ind w:firstLine="360"/>
        <w:rPr>
          <w:color w:val="008000"/>
          <w:sz w:val="18"/>
          <w:szCs w:val="18"/>
        </w:rPr>
      </w:pPr>
      <w:r>
        <w:rPr>
          <w:sz w:val="18"/>
          <w:szCs w:val="18"/>
        </w:rPr>
        <w:t>bjlh=(bjlh1+1)/2*100;</w:t>
      </w:r>
    </w:p>
    <w:p w14:paraId="7AF1CB3E"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计算每个指标下各葡萄酒所占的比重</w:t>
      </w:r>
    </w:p>
    <w:p w14:paraId="290F0F32" w14:textId="77777777" w:rsidR="002F6F4F" w:rsidRDefault="002F6F4F" w:rsidP="002F6F4F">
      <w:pPr>
        <w:ind w:firstLine="360"/>
        <w:rPr>
          <w:sz w:val="18"/>
          <w:szCs w:val="18"/>
        </w:rPr>
      </w:pPr>
      <w:r>
        <w:rPr>
          <w:sz w:val="18"/>
          <w:szCs w:val="18"/>
        </w:rPr>
        <w:t>sumb=sum(bjlh);</w:t>
      </w:r>
    </w:p>
    <w:p w14:paraId="41C6CCCD" w14:textId="77777777" w:rsidR="002F6F4F" w:rsidRDefault="002F6F4F" w:rsidP="002F6F4F">
      <w:pPr>
        <w:ind w:firstLine="360"/>
        <w:rPr>
          <w:sz w:val="18"/>
          <w:szCs w:val="18"/>
        </w:rPr>
      </w:pPr>
      <w:r>
        <w:rPr>
          <w:sz w:val="18"/>
          <w:szCs w:val="18"/>
        </w:rPr>
        <w:t>for i=1:30</w:t>
      </w:r>
    </w:p>
    <w:p w14:paraId="02ABB3EF" w14:textId="77777777" w:rsidR="002F6F4F" w:rsidRDefault="002F6F4F" w:rsidP="002F6F4F">
      <w:pPr>
        <w:ind w:firstLine="360"/>
        <w:rPr>
          <w:sz w:val="18"/>
          <w:szCs w:val="18"/>
        </w:rPr>
      </w:pPr>
      <w:r>
        <w:rPr>
          <w:sz w:val="18"/>
          <w:szCs w:val="18"/>
        </w:rPr>
        <w:t xml:space="preserve">    for j=1:28</w:t>
      </w:r>
    </w:p>
    <w:p w14:paraId="10229B0A" w14:textId="77777777" w:rsidR="002F6F4F" w:rsidRDefault="002F6F4F" w:rsidP="002F6F4F">
      <w:pPr>
        <w:ind w:firstLine="360"/>
        <w:rPr>
          <w:sz w:val="18"/>
          <w:szCs w:val="18"/>
        </w:rPr>
      </w:pPr>
      <w:r>
        <w:rPr>
          <w:sz w:val="18"/>
          <w:szCs w:val="18"/>
        </w:rPr>
        <w:t xml:space="preserve">        pb(j,i)=bjlh(j,i)/sumb(i);</w:t>
      </w:r>
    </w:p>
    <w:p w14:paraId="1AA27F7E" w14:textId="77777777" w:rsidR="002F6F4F" w:rsidRDefault="002F6F4F" w:rsidP="002F6F4F">
      <w:pPr>
        <w:ind w:firstLine="360"/>
        <w:rPr>
          <w:sz w:val="18"/>
          <w:szCs w:val="18"/>
        </w:rPr>
      </w:pPr>
      <w:r>
        <w:rPr>
          <w:sz w:val="18"/>
          <w:szCs w:val="18"/>
        </w:rPr>
        <w:t xml:space="preserve">    end</w:t>
      </w:r>
    </w:p>
    <w:p w14:paraId="6701B95F" w14:textId="77777777" w:rsidR="002F6F4F" w:rsidRDefault="002F6F4F" w:rsidP="002F6F4F">
      <w:pPr>
        <w:ind w:firstLine="360"/>
        <w:rPr>
          <w:sz w:val="18"/>
          <w:szCs w:val="18"/>
        </w:rPr>
      </w:pPr>
      <w:r>
        <w:rPr>
          <w:sz w:val="18"/>
          <w:szCs w:val="18"/>
        </w:rPr>
        <w:t>end</w:t>
      </w:r>
    </w:p>
    <w:p w14:paraId="48315EFB"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计算每一项指标的熵值</w:t>
      </w:r>
    </w:p>
    <w:p w14:paraId="2915AB7C" w14:textId="77777777" w:rsidR="002F6F4F" w:rsidRDefault="002F6F4F" w:rsidP="002F6F4F">
      <w:pPr>
        <w:ind w:firstLine="360"/>
        <w:rPr>
          <w:sz w:val="18"/>
          <w:szCs w:val="18"/>
        </w:rPr>
      </w:pPr>
      <w:r>
        <w:rPr>
          <w:sz w:val="18"/>
          <w:szCs w:val="18"/>
        </w:rPr>
        <w:t>k=1/log(28);</w:t>
      </w:r>
    </w:p>
    <w:p w14:paraId="3F6087E4" w14:textId="77777777" w:rsidR="002F6F4F" w:rsidRDefault="002F6F4F" w:rsidP="002F6F4F">
      <w:pPr>
        <w:ind w:firstLine="360"/>
        <w:rPr>
          <w:sz w:val="18"/>
          <w:szCs w:val="18"/>
        </w:rPr>
      </w:pPr>
      <w:r>
        <w:rPr>
          <w:sz w:val="18"/>
          <w:szCs w:val="18"/>
        </w:rPr>
        <w:t>for i=1:30</w:t>
      </w:r>
    </w:p>
    <w:p w14:paraId="754A197B" w14:textId="77777777" w:rsidR="002F6F4F" w:rsidRDefault="002F6F4F" w:rsidP="002F6F4F">
      <w:pPr>
        <w:ind w:firstLine="360"/>
        <w:rPr>
          <w:sz w:val="18"/>
          <w:szCs w:val="18"/>
        </w:rPr>
      </w:pPr>
      <w:r>
        <w:rPr>
          <w:sz w:val="18"/>
          <w:szCs w:val="18"/>
        </w:rPr>
        <w:t xml:space="preserve">    eb(i)=0;</w:t>
      </w:r>
    </w:p>
    <w:p w14:paraId="36C073DA" w14:textId="77777777" w:rsidR="002F6F4F" w:rsidRDefault="002F6F4F" w:rsidP="002F6F4F">
      <w:pPr>
        <w:ind w:firstLine="360"/>
        <w:rPr>
          <w:sz w:val="18"/>
          <w:szCs w:val="18"/>
        </w:rPr>
      </w:pPr>
      <w:r>
        <w:rPr>
          <w:sz w:val="18"/>
          <w:szCs w:val="18"/>
        </w:rPr>
        <w:t xml:space="preserve">    for j=1:28</w:t>
      </w:r>
    </w:p>
    <w:p w14:paraId="102948E4" w14:textId="77777777" w:rsidR="002F6F4F" w:rsidRDefault="002F6F4F" w:rsidP="002F6F4F">
      <w:pPr>
        <w:ind w:firstLine="360"/>
        <w:rPr>
          <w:sz w:val="18"/>
          <w:szCs w:val="18"/>
        </w:rPr>
      </w:pPr>
      <w:r>
        <w:rPr>
          <w:sz w:val="18"/>
          <w:szCs w:val="18"/>
        </w:rPr>
        <w:t xml:space="preserve">        if pb(j,i)==0</w:t>
      </w:r>
    </w:p>
    <w:p w14:paraId="1ADE0C60" w14:textId="77777777" w:rsidR="002F6F4F" w:rsidRDefault="002F6F4F" w:rsidP="002F6F4F">
      <w:pPr>
        <w:ind w:firstLine="360"/>
        <w:rPr>
          <w:sz w:val="18"/>
          <w:szCs w:val="18"/>
        </w:rPr>
      </w:pPr>
      <w:r>
        <w:rPr>
          <w:sz w:val="18"/>
          <w:szCs w:val="18"/>
        </w:rPr>
        <w:t xml:space="preserve">            eb(i)=eb(i);</w:t>
      </w:r>
    </w:p>
    <w:p w14:paraId="538D8588" w14:textId="77777777" w:rsidR="002F6F4F" w:rsidRDefault="002F6F4F" w:rsidP="002F6F4F">
      <w:pPr>
        <w:ind w:firstLine="360"/>
        <w:rPr>
          <w:sz w:val="18"/>
          <w:szCs w:val="18"/>
        </w:rPr>
      </w:pPr>
      <w:r>
        <w:rPr>
          <w:sz w:val="18"/>
          <w:szCs w:val="18"/>
        </w:rPr>
        <w:t xml:space="preserve">        else</w:t>
      </w:r>
    </w:p>
    <w:p w14:paraId="77489742" w14:textId="77777777" w:rsidR="002F6F4F" w:rsidRDefault="002F6F4F" w:rsidP="002F6F4F">
      <w:pPr>
        <w:ind w:firstLine="360"/>
        <w:rPr>
          <w:sz w:val="18"/>
          <w:szCs w:val="18"/>
        </w:rPr>
      </w:pPr>
      <w:r>
        <w:rPr>
          <w:sz w:val="18"/>
          <w:szCs w:val="18"/>
        </w:rPr>
        <w:t xml:space="preserve">            eb(i)=eb(i)+pb(j,i)*log(pb(j,i));</w:t>
      </w:r>
    </w:p>
    <w:p w14:paraId="36DFAB8C" w14:textId="77777777" w:rsidR="002F6F4F" w:rsidRDefault="002F6F4F" w:rsidP="002F6F4F">
      <w:pPr>
        <w:ind w:firstLine="360"/>
        <w:rPr>
          <w:sz w:val="18"/>
          <w:szCs w:val="18"/>
        </w:rPr>
      </w:pPr>
      <w:r>
        <w:rPr>
          <w:sz w:val="18"/>
          <w:szCs w:val="18"/>
        </w:rPr>
        <w:t xml:space="preserve">        end</w:t>
      </w:r>
    </w:p>
    <w:p w14:paraId="3DC4FB57" w14:textId="77777777" w:rsidR="002F6F4F" w:rsidRDefault="002F6F4F" w:rsidP="002F6F4F">
      <w:pPr>
        <w:ind w:firstLine="360"/>
        <w:rPr>
          <w:sz w:val="18"/>
          <w:szCs w:val="18"/>
        </w:rPr>
      </w:pPr>
      <w:r>
        <w:rPr>
          <w:sz w:val="18"/>
          <w:szCs w:val="18"/>
        </w:rPr>
        <w:t xml:space="preserve">    end</w:t>
      </w:r>
    </w:p>
    <w:p w14:paraId="48EB1E82" w14:textId="77777777" w:rsidR="002F6F4F" w:rsidRDefault="002F6F4F" w:rsidP="002F6F4F">
      <w:pPr>
        <w:ind w:firstLine="360"/>
        <w:rPr>
          <w:sz w:val="18"/>
          <w:szCs w:val="18"/>
        </w:rPr>
      </w:pPr>
      <w:r>
        <w:rPr>
          <w:sz w:val="18"/>
          <w:szCs w:val="18"/>
        </w:rPr>
        <w:t xml:space="preserve">    eb(i)=-k*eb(i);</w:t>
      </w:r>
    </w:p>
    <w:p w14:paraId="7EFE3C43" w14:textId="77777777" w:rsidR="002F6F4F" w:rsidRDefault="002F6F4F" w:rsidP="002F6F4F">
      <w:pPr>
        <w:ind w:firstLine="360"/>
        <w:rPr>
          <w:sz w:val="18"/>
          <w:szCs w:val="18"/>
        </w:rPr>
      </w:pPr>
      <w:r>
        <w:rPr>
          <w:sz w:val="18"/>
          <w:szCs w:val="18"/>
        </w:rPr>
        <w:t>end</w:t>
      </w:r>
    </w:p>
    <w:p w14:paraId="7A5ACAC6"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计算每一项指标的差异系数</w:t>
      </w:r>
    </w:p>
    <w:p w14:paraId="082218A0" w14:textId="77777777" w:rsidR="002F6F4F" w:rsidRDefault="002F6F4F" w:rsidP="002F6F4F">
      <w:pPr>
        <w:ind w:firstLine="360"/>
        <w:rPr>
          <w:sz w:val="18"/>
          <w:szCs w:val="18"/>
        </w:rPr>
      </w:pPr>
      <w:r>
        <w:rPr>
          <w:sz w:val="18"/>
          <w:szCs w:val="18"/>
        </w:rPr>
        <w:t>Eb=sum(eb);</w:t>
      </w:r>
    </w:p>
    <w:p w14:paraId="1F176DFF" w14:textId="77777777" w:rsidR="002F6F4F" w:rsidRDefault="002F6F4F" w:rsidP="002F6F4F">
      <w:pPr>
        <w:ind w:firstLine="360"/>
        <w:rPr>
          <w:sz w:val="18"/>
          <w:szCs w:val="18"/>
        </w:rPr>
      </w:pPr>
      <w:r>
        <w:rPr>
          <w:sz w:val="18"/>
          <w:szCs w:val="18"/>
        </w:rPr>
        <w:t>gb=(1-eb)/(30-Eb);</w:t>
      </w:r>
    </w:p>
    <w:p w14:paraId="60E38822" w14:textId="77777777" w:rsidR="002F6F4F" w:rsidRDefault="002F6F4F" w:rsidP="002F6F4F">
      <w:pPr>
        <w:ind w:firstLine="360"/>
        <w:rPr>
          <w:sz w:val="18"/>
          <w:szCs w:val="18"/>
        </w:rPr>
      </w:pPr>
    </w:p>
    <w:p w14:paraId="13EA588C"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求权重</w:t>
      </w:r>
    </w:p>
    <w:p w14:paraId="20539E52" w14:textId="77777777" w:rsidR="002F6F4F" w:rsidRDefault="002F6F4F" w:rsidP="002F6F4F">
      <w:pPr>
        <w:ind w:firstLine="360"/>
        <w:rPr>
          <w:sz w:val="18"/>
          <w:szCs w:val="18"/>
        </w:rPr>
      </w:pPr>
      <w:r>
        <w:rPr>
          <w:sz w:val="18"/>
          <w:szCs w:val="18"/>
        </w:rPr>
        <w:t>Gb=sum(gb);</w:t>
      </w:r>
    </w:p>
    <w:p w14:paraId="42ED70C1" w14:textId="77777777" w:rsidR="002F6F4F" w:rsidRDefault="002F6F4F" w:rsidP="002F6F4F">
      <w:pPr>
        <w:ind w:firstLine="360"/>
        <w:rPr>
          <w:sz w:val="18"/>
          <w:szCs w:val="18"/>
        </w:rPr>
      </w:pPr>
      <w:r>
        <w:rPr>
          <w:sz w:val="18"/>
          <w:szCs w:val="18"/>
        </w:rPr>
        <w:t>wb=gb/Gb;</w:t>
      </w:r>
    </w:p>
    <w:p w14:paraId="2A0B6219"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根据上述权重求取由该法求得的质量得分</w:t>
      </w:r>
    </w:p>
    <w:p w14:paraId="11BF2596" w14:textId="77777777" w:rsidR="002F6F4F" w:rsidRDefault="002F6F4F" w:rsidP="002F6F4F">
      <w:pPr>
        <w:ind w:firstLine="360"/>
        <w:rPr>
          <w:sz w:val="18"/>
          <w:szCs w:val="18"/>
        </w:rPr>
      </w:pPr>
      <w:r>
        <w:rPr>
          <w:sz w:val="18"/>
          <w:szCs w:val="18"/>
        </w:rPr>
        <w:t>for i=1:28</w:t>
      </w:r>
    </w:p>
    <w:p w14:paraId="6D11B06C" w14:textId="77777777" w:rsidR="002F6F4F" w:rsidRDefault="002F6F4F" w:rsidP="002F6F4F">
      <w:pPr>
        <w:ind w:firstLine="360"/>
        <w:rPr>
          <w:sz w:val="18"/>
          <w:szCs w:val="18"/>
        </w:rPr>
      </w:pPr>
      <w:r>
        <w:rPr>
          <w:sz w:val="18"/>
          <w:szCs w:val="18"/>
        </w:rPr>
        <w:t xml:space="preserve">    sb(i)=0;</w:t>
      </w:r>
    </w:p>
    <w:p w14:paraId="5AAA23A2" w14:textId="77777777" w:rsidR="002F6F4F" w:rsidRDefault="002F6F4F" w:rsidP="002F6F4F">
      <w:pPr>
        <w:ind w:firstLine="360"/>
        <w:rPr>
          <w:sz w:val="18"/>
          <w:szCs w:val="18"/>
        </w:rPr>
      </w:pPr>
      <w:r>
        <w:rPr>
          <w:sz w:val="18"/>
          <w:szCs w:val="18"/>
        </w:rPr>
        <w:t xml:space="preserve">    for j=1:30</w:t>
      </w:r>
    </w:p>
    <w:p w14:paraId="4C25D631" w14:textId="77777777" w:rsidR="002F6F4F" w:rsidRDefault="002F6F4F" w:rsidP="002F6F4F">
      <w:pPr>
        <w:ind w:firstLine="360"/>
        <w:rPr>
          <w:sz w:val="18"/>
          <w:szCs w:val="18"/>
        </w:rPr>
      </w:pPr>
      <w:r>
        <w:rPr>
          <w:sz w:val="18"/>
          <w:szCs w:val="18"/>
        </w:rPr>
        <w:lastRenderedPageBreak/>
        <w:t xml:space="preserve">        sb(i)=sb(i)+wb(j)*pb(i,j);</w:t>
      </w:r>
    </w:p>
    <w:p w14:paraId="6296F58F" w14:textId="77777777" w:rsidR="002F6F4F" w:rsidRDefault="002F6F4F" w:rsidP="002F6F4F">
      <w:pPr>
        <w:ind w:firstLine="360"/>
        <w:rPr>
          <w:sz w:val="18"/>
          <w:szCs w:val="18"/>
        </w:rPr>
      </w:pPr>
      <w:r>
        <w:rPr>
          <w:sz w:val="18"/>
          <w:szCs w:val="18"/>
        </w:rPr>
        <w:t xml:space="preserve">    end</w:t>
      </w:r>
    </w:p>
    <w:p w14:paraId="54574E08" w14:textId="77777777" w:rsidR="002F6F4F" w:rsidRDefault="002F6F4F" w:rsidP="002F6F4F">
      <w:pPr>
        <w:ind w:firstLine="360"/>
        <w:rPr>
          <w:sz w:val="18"/>
          <w:szCs w:val="18"/>
        </w:rPr>
      </w:pPr>
      <w:r>
        <w:rPr>
          <w:sz w:val="18"/>
          <w:szCs w:val="18"/>
        </w:rPr>
        <w:t>end</w:t>
      </w:r>
    </w:p>
    <w:p w14:paraId="34597601" w14:textId="77777777" w:rsidR="002F6F4F" w:rsidRDefault="002F6F4F" w:rsidP="002F6F4F">
      <w:pPr>
        <w:ind w:firstLine="360"/>
        <w:rPr>
          <w:sz w:val="18"/>
          <w:szCs w:val="18"/>
        </w:rPr>
      </w:pPr>
      <w:r>
        <w:rPr>
          <w:sz w:val="18"/>
          <w:szCs w:val="18"/>
        </w:rPr>
        <w:t>[f,bpm]=sort(sb);</w:t>
      </w:r>
    </w:p>
    <w:p w14:paraId="6710C9D2"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将两种排名升序，得到</w:t>
      </w:r>
      <w:r>
        <w:rPr>
          <w:rFonts w:hint="eastAsia"/>
          <w:color w:val="008000"/>
          <w:sz w:val="18"/>
          <w:szCs w:val="18"/>
        </w:rPr>
        <w:t>1:28</w:t>
      </w:r>
      <w:r>
        <w:rPr>
          <w:rFonts w:hint="eastAsia"/>
          <w:color w:val="008000"/>
          <w:sz w:val="18"/>
          <w:szCs w:val="18"/>
        </w:rPr>
        <w:t>在两种排名中所占的排位，在进行求解误差</w:t>
      </w:r>
    </w:p>
    <w:p w14:paraId="0A1B65BE" w14:textId="77777777" w:rsidR="002F6F4F" w:rsidRDefault="002F6F4F" w:rsidP="002F6F4F">
      <w:pPr>
        <w:ind w:firstLine="360"/>
        <w:rPr>
          <w:sz w:val="18"/>
          <w:szCs w:val="18"/>
        </w:rPr>
      </w:pPr>
      <w:r>
        <w:rPr>
          <w:sz w:val="18"/>
          <w:szCs w:val="18"/>
        </w:rPr>
        <w:t>[q3,i3]=sort(hjpm);</w:t>
      </w:r>
    </w:p>
    <w:p w14:paraId="581AE571" w14:textId="77777777" w:rsidR="002F6F4F" w:rsidRDefault="002F6F4F" w:rsidP="002F6F4F">
      <w:pPr>
        <w:ind w:firstLine="360"/>
        <w:rPr>
          <w:sz w:val="18"/>
          <w:szCs w:val="18"/>
        </w:rPr>
      </w:pPr>
      <w:r>
        <w:rPr>
          <w:sz w:val="18"/>
          <w:szCs w:val="18"/>
        </w:rPr>
        <w:t>[q4,i4]=sort(hpm);</w:t>
      </w:r>
    </w:p>
    <w:p w14:paraId="1AE0FB77" w14:textId="77777777" w:rsidR="002F6F4F" w:rsidRDefault="002F6F4F" w:rsidP="002F6F4F">
      <w:pPr>
        <w:ind w:firstLine="360"/>
        <w:rPr>
          <w:rFonts w:hint="eastAsia"/>
          <w:sz w:val="18"/>
          <w:szCs w:val="18"/>
        </w:rPr>
      </w:pPr>
      <w:r>
        <w:rPr>
          <w:rFonts w:hint="eastAsia"/>
          <w:sz w:val="18"/>
          <w:szCs w:val="18"/>
        </w:rPr>
        <w:t>disp('</w:t>
      </w:r>
      <w:r>
        <w:rPr>
          <w:rFonts w:hint="eastAsia"/>
          <w:color w:val="FF0000"/>
          <w:sz w:val="18"/>
          <w:szCs w:val="18"/>
        </w:rPr>
        <w:t>对于白葡萄酒，两种方式得到的排名的，平均排位误差为</w:t>
      </w:r>
      <w:r>
        <w:rPr>
          <w:rFonts w:hint="eastAsia"/>
          <w:sz w:val="18"/>
          <w:szCs w:val="18"/>
        </w:rPr>
        <w:t>：</w:t>
      </w:r>
      <w:r>
        <w:rPr>
          <w:rFonts w:hint="eastAsia"/>
          <w:sz w:val="18"/>
          <w:szCs w:val="18"/>
        </w:rPr>
        <w:t>')</w:t>
      </w:r>
    </w:p>
    <w:p w14:paraId="441BCEC9" w14:textId="77777777" w:rsidR="002F6F4F" w:rsidRDefault="002F6F4F" w:rsidP="002F6F4F">
      <w:pPr>
        <w:ind w:firstLine="360"/>
        <w:rPr>
          <w:sz w:val="18"/>
          <w:szCs w:val="18"/>
        </w:rPr>
      </w:pPr>
      <w:r>
        <w:rPr>
          <w:sz w:val="18"/>
          <w:szCs w:val="18"/>
        </w:rPr>
        <w:t>pjwc=sum(abs(i3-i4))/28</w:t>
      </w:r>
    </w:p>
    <w:p w14:paraId="79D8C497" w14:textId="77777777" w:rsidR="002F6F4F" w:rsidRDefault="002F6F4F" w:rsidP="002F6F4F">
      <w:pPr>
        <w:ind w:firstLine="360"/>
        <w:rPr>
          <w:sz w:val="18"/>
          <w:szCs w:val="18"/>
        </w:rPr>
      </w:pPr>
      <w:r>
        <w:rPr>
          <w:sz w:val="18"/>
          <w:szCs w:val="18"/>
        </w:rPr>
        <w:t>if pjwc&lt;28*0.25</w:t>
      </w:r>
    </w:p>
    <w:p w14:paraId="0BFAD151" w14:textId="77777777" w:rsidR="002F6F4F" w:rsidRDefault="002F6F4F" w:rsidP="002F6F4F">
      <w:pPr>
        <w:ind w:firstLine="360"/>
        <w:rPr>
          <w:rFonts w:hint="eastAsia"/>
          <w:sz w:val="18"/>
          <w:szCs w:val="18"/>
        </w:rPr>
      </w:pPr>
      <w:r>
        <w:rPr>
          <w:rFonts w:hint="eastAsia"/>
          <w:sz w:val="18"/>
          <w:szCs w:val="18"/>
        </w:rPr>
        <w:t xml:space="preserve">    disp('</w:t>
      </w:r>
      <w:r>
        <w:rPr>
          <w:rFonts w:hint="eastAsia"/>
          <w:color w:val="FF0000"/>
          <w:sz w:val="18"/>
          <w:szCs w:val="18"/>
        </w:rPr>
        <w:t>对于白葡萄酒而言，两种方式所带来的排位误差小于四分之一，说明理化指标可以用来直接求取质量</w:t>
      </w:r>
      <w:r>
        <w:rPr>
          <w:rFonts w:hint="eastAsia"/>
          <w:sz w:val="18"/>
          <w:szCs w:val="18"/>
        </w:rPr>
        <w:t>')</w:t>
      </w:r>
    </w:p>
    <w:p w14:paraId="303CB8AA" w14:textId="77777777" w:rsidR="002F6F4F" w:rsidRDefault="002F6F4F" w:rsidP="002F6F4F">
      <w:pPr>
        <w:ind w:firstLine="360"/>
        <w:rPr>
          <w:sz w:val="18"/>
          <w:szCs w:val="18"/>
        </w:rPr>
      </w:pPr>
      <w:r>
        <w:rPr>
          <w:sz w:val="18"/>
          <w:szCs w:val="18"/>
        </w:rPr>
        <w:t>else</w:t>
      </w:r>
    </w:p>
    <w:p w14:paraId="248519FE" w14:textId="77777777" w:rsidR="002F6F4F" w:rsidRDefault="002F6F4F" w:rsidP="002F6F4F">
      <w:pPr>
        <w:ind w:firstLine="360"/>
        <w:rPr>
          <w:rFonts w:hint="eastAsia"/>
          <w:sz w:val="18"/>
          <w:szCs w:val="18"/>
        </w:rPr>
      </w:pPr>
      <w:r>
        <w:rPr>
          <w:rFonts w:hint="eastAsia"/>
          <w:sz w:val="18"/>
          <w:szCs w:val="18"/>
        </w:rPr>
        <w:t xml:space="preserve">    disp('</w:t>
      </w:r>
      <w:r>
        <w:rPr>
          <w:rFonts w:hint="eastAsia"/>
          <w:color w:val="FF0000"/>
          <w:sz w:val="18"/>
          <w:szCs w:val="18"/>
        </w:rPr>
        <w:t>对于白葡萄酒而言，两种方式所带来的排位误差大于四分之一，结果不太理想</w:t>
      </w:r>
      <w:r>
        <w:rPr>
          <w:rFonts w:hint="eastAsia"/>
          <w:sz w:val="18"/>
          <w:szCs w:val="18"/>
        </w:rPr>
        <w:t>')</w:t>
      </w:r>
    </w:p>
    <w:p w14:paraId="2142DCA6" w14:textId="77777777" w:rsidR="002F6F4F" w:rsidRDefault="002F6F4F" w:rsidP="002F6F4F">
      <w:pPr>
        <w:ind w:firstLine="360"/>
        <w:rPr>
          <w:rFonts w:hint="eastAsia"/>
          <w:sz w:val="18"/>
          <w:szCs w:val="18"/>
        </w:rPr>
      </w:pPr>
      <w:r>
        <w:rPr>
          <w:sz w:val="18"/>
          <w:szCs w:val="18"/>
        </w:rPr>
        <w:t>end</w:t>
      </w:r>
    </w:p>
    <w:p w14:paraId="1D1788B3" w14:textId="77777777" w:rsidR="002F6F4F" w:rsidRDefault="002F6F4F" w:rsidP="002F6F4F">
      <w:pPr>
        <w:pStyle w:val="p0"/>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1.4.2</w:t>
        </w:r>
      </w:smartTag>
      <w:r>
        <w:rPr>
          <w:rFonts w:hint="eastAsia"/>
        </w:rPr>
        <w:t xml:space="preserve"> </w:t>
      </w:r>
      <w:r>
        <w:rPr>
          <w:rFonts w:hint="eastAsia"/>
        </w:rPr>
        <w:t>基于</w:t>
      </w:r>
      <w:r>
        <w:rPr>
          <w:rFonts w:hint="eastAsia"/>
        </w:rPr>
        <w:t>SPSS</w:t>
      </w:r>
      <w:r>
        <w:rPr>
          <w:rFonts w:hint="eastAsia"/>
        </w:rPr>
        <w:t>降维后的定量分析并判定求质量时准确度</w:t>
      </w:r>
    </w:p>
    <w:p w14:paraId="2AE3FDF1" w14:textId="77777777" w:rsidR="002F6F4F" w:rsidRDefault="002F6F4F" w:rsidP="002F6F4F">
      <w:pPr>
        <w:ind w:firstLine="360"/>
        <w:rPr>
          <w:sz w:val="18"/>
          <w:szCs w:val="18"/>
        </w:rPr>
      </w:pPr>
      <w:r>
        <w:rPr>
          <w:sz w:val="18"/>
          <w:szCs w:val="18"/>
        </w:rPr>
        <w:t>clear all</w:t>
      </w:r>
    </w:p>
    <w:p w14:paraId="0791C1E6" w14:textId="77777777" w:rsidR="002F6F4F" w:rsidRDefault="002F6F4F" w:rsidP="002F6F4F">
      <w:pPr>
        <w:ind w:firstLine="360"/>
        <w:rPr>
          <w:sz w:val="18"/>
          <w:szCs w:val="18"/>
        </w:rPr>
      </w:pPr>
      <w:r>
        <w:rPr>
          <w:sz w:val="18"/>
          <w:szCs w:val="18"/>
        </w:rPr>
        <w:t>clc</w:t>
      </w:r>
    </w:p>
    <w:p w14:paraId="7DC842A2"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将评委打分的值进行排序，得出评委得分的排名，以利于对比</w:t>
      </w:r>
    </w:p>
    <w:p w14:paraId="06B135E5" w14:textId="77777777" w:rsidR="002F6F4F" w:rsidRDefault="002F6F4F" w:rsidP="002F6F4F">
      <w:pPr>
        <w:ind w:firstLine="360"/>
        <w:rPr>
          <w:sz w:val="18"/>
          <w:szCs w:val="18"/>
        </w:rPr>
      </w:pPr>
      <w:r>
        <w:rPr>
          <w:sz w:val="18"/>
          <w:szCs w:val="18"/>
        </w:rPr>
        <w:t>load clhsjfile red2 white2</w:t>
      </w:r>
    </w:p>
    <w:p w14:paraId="576D3B2D" w14:textId="77777777" w:rsidR="002F6F4F" w:rsidRDefault="002F6F4F" w:rsidP="002F6F4F">
      <w:pPr>
        <w:ind w:firstLine="360"/>
        <w:rPr>
          <w:sz w:val="18"/>
          <w:szCs w:val="18"/>
        </w:rPr>
      </w:pPr>
    </w:p>
    <w:p w14:paraId="148414E7" w14:textId="77777777" w:rsidR="002F6F4F" w:rsidRDefault="002F6F4F" w:rsidP="002F6F4F">
      <w:pPr>
        <w:ind w:firstLine="360"/>
        <w:rPr>
          <w:sz w:val="18"/>
          <w:szCs w:val="18"/>
        </w:rPr>
      </w:pPr>
      <w:r>
        <w:rPr>
          <w:sz w:val="18"/>
          <w:szCs w:val="18"/>
        </w:rPr>
        <w:t>hjjz=sum(red2,2)';</w:t>
      </w:r>
    </w:p>
    <w:p w14:paraId="2A229672" w14:textId="77777777" w:rsidR="002F6F4F" w:rsidRDefault="002F6F4F" w:rsidP="002F6F4F">
      <w:pPr>
        <w:ind w:firstLine="360"/>
        <w:rPr>
          <w:sz w:val="18"/>
          <w:szCs w:val="18"/>
        </w:rPr>
      </w:pPr>
      <w:r>
        <w:rPr>
          <w:sz w:val="18"/>
          <w:szCs w:val="18"/>
        </w:rPr>
        <w:t>bjjz=sum(white2,2)';</w:t>
      </w:r>
    </w:p>
    <w:p w14:paraId="0BF2538E"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对葡萄酒质量进行按照从小到大进行排序并给予分数</w:t>
      </w:r>
    </w:p>
    <w:p w14:paraId="6A7C34A4" w14:textId="77777777" w:rsidR="002F6F4F" w:rsidRDefault="002F6F4F" w:rsidP="002F6F4F">
      <w:pPr>
        <w:ind w:firstLine="360"/>
        <w:rPr>
          <w:sz w:val="18"/>
          <w:szCs w:val="18"/>
        </w:rPr>
      </w:pPr>
      <w:r>
        <w:rPr>
          <w:sz w:val="18"/>
          <w:szCs w:val="18"/>
        </w:rPr>
        <w:t>[hj,hjpm]=sort(hjjz);</w:t>
      </w:r>
    </w:p>
    <w:p w14:paraId="39FC716A" w14:textId="77777777" w:rsidR="002F6F4F" w:rsidRDefault="002F6F4F" w:rsidP="002F6F4F">
      <w:pPr>
        <w:ind w:firstLine="360"/>
        <w:rPr>
          <w:sz w:val="18"/>
          <w:szCs w:val="18"/>
        </w:rPr>
      </w:pPr>
      <w:r>
        <w:rPr>
          <w:sz w:val="18"/>
          <w:szCs w:val="18"/>
        </w:rPr>
        <w:t>[bj,bjpm]=sort(bjjz);</w:t>
      </w:r>
    </w:p>
    <w:p w14:paraId="2497B053" w14:textId="77777777" w:rsidR="002F6F4F" w:rsidRDefault="002F6F4F" w:rsidP="002F6F4F">
      <w:pPr>
        <w:ind w:firstLine="360"/>
        <w:rPr>
          <w:sz w:val="18"/>
          <w:szCs w:val="18"/>
        </w:rPr>
      </w:pPr>
    </w:p>
    <w:p w14:paraId="6A541832"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将</w:t>
      </w:r>
      <w:r>
        <w:rPr>
          <w:rFonts w:hint="eastAsia"/>
          <w:color w:val="008000"/>
          <w:sz w:val="18"/>
          <w:szCs w:val="18"/>
        </w:rPr>
        <w:t>spss</w:t>
      </w:r>
      <w:r>
        <w:rPr>
          <w:rFonts w:hint="eastAsia"/>
          <w:color w:val="008000"/>
          <w:sz w:val="18"/>
          <w:szCs w:val="18"/>
        </w:rPr>
        <w:t>中求得的主成分导入，得到各自所占的比重</w:t>
      </w:r>
    </w:p>
    <w:p w14:paraId="37313146" w14:textId="77777777" w:rsidR="002F6F4F" w:rsidRDefault="002F6F4F" w:rsidP="002F6F4F">
      <w:pPr>
        <w:ind w:firstLine="360"/>
        <w:rPr>
          <w:sz w:val="18"/>
          <w:szCs w:val="18"/>
        </w:rPr>
      </w:pPr>
      <w:r>
        <w:rPr>
          <w:sz w:val="18"/>
          <w:szCs w:val="18"/>
        </w:rPr>
        <w:t>load lhzbqzfile</w:t>
      </w:r>
    </w:p>
    <w:p w14:paraId="753C0E9D"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导入保存好的附件二中的葡萄酒的数据</w:t>
      </w:r>
    </w:p>
    <w:p w14:paraId="1C09821E" w14:textId="77777777" w:rsidR="002F6F4F" w:rsidRDefault="002F6F4F" w:rsidP="002F6F4F">
      <w:pPr>
        <w:ind w:firstLine="360"/>
        <w:rPr>
          <w:sz w:val="18"/>
          <w:szCs w:val="18"/>
        </w:rPr>
      </w:pPr>
      <w:r>
        <w:rPr>
          <w:sz w:val="18"/>
          <w:szCs w:val="18"/>
        </w:rPr>
        <w:t>load fj2clhsjfile</w:t>
      </w:r>
    </w:p>
    <w:p w14:paraId="33D16DB9"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首先求红葡萄方面的</w:t>
      </w:r>
    </w:p>
    <w:p w14:paraId="046B2E39"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对红葡萄酒的理化指标进行归一化</w:t>
      </w:r>
    </w:p>
    <w:p w14:paraId="1ED8F648" w14:textId="77777777" w:rsidR="002F6F4F" w:rsidRDefault="002F6F4F" w:rsidP="002F6F4F">
      <w:pPr>
        <w:ind w:firstLine="360"/>
        <w:rPr>
          <w:sz w:val="18"/>
          <w:szCs w:val="18"/>
        </w:rPr>
      </w:pPr>
      <w:r>
        <w:rPr>
          <w:sz w:val="18"/>
          <w:szCs w:val="18"/>
        </w:rPr>
        <w:t>[hjzbpn1,minfj2hj,maxfj2hj]=premnmx(fj2hj');</w:t>
      </w:r>
    </w:p>
    <w:p w14:paraId="046CFD21" w14:textId="77777777" w:rsidR="002F6F4F" w:rsidRDefault="002F6F4F" w:rsidP="002F6F4F">
      <w:pPr>
        <w:ind w:firstLine="360"/>
        <w:rPr>
          <w:sz w:val="18"/>
          <w:szCs w:val="18"/>
        </w:rPr>
      </w:pPr>
      <w:r>
        <w:rPr>
          <w:sz w:val="18"/>
          <w:szCs w:val="18"/>
        </w:rPr>
        <w:t>hjzbpn=hjzbpn1';</w:t>
      </w:r>
    </w:p>
    <w:p w14:paraId="64378DB6" w14:textId="77777777" w:rsidR="002F6F4F" w:rsidRDefault="002F6F4F" w:rsidP="002F6F4F">
      <w:pPr>
        <w:ind w:firstLine="360"/>
        <w:rPr>
          <w:sz w:val="18"/>
          <w:szCs w:val="18"/>
        </w:rPr>
      </w:pPr>
      <w:r>
        <w:rPr>
          <w:sz w:val="18"/>
          <w:szCs w:val="18"/>
        </w:rPr>
        <w:t>for i=1:27</w:t>
      </w:r>
    </w:p>
    <w:p w14:paraId="42447E32" w14:textId="77777777" w:rsidR="002F6F4F" w:rsidRDefault="002F6F4F" w:rsidP="002F6F4F">
      <w:pPr>
        <w:ind w:firstLine="360"/>
        <w:rPr>
          <w:sz w:val="18"/>
          <w:szCs w:val="18"/>
        </w:rPr>
      </w:pPr>
      <w:r>
        <w:rPr>
          <w:sz w:val="18"/>
          <w:szCs w:val="18"/>
        </w:rPr>
        <w:t xml:space="preserve">    F(i)=0;</w:t>
      </w:r>
    </w:p>
    <w:p w14:paraId="58AA2066" w14:textId="77777777" w:rsidR="002F6F4F" w:rsidRDefault="002F6F4F" w:rsidP="002F6F4F">
      <w:pPr>
        <w:ind w:firstLine="360"/>
        <w:rPr>
          <w:sz w:val="18"/>
          <w:szCs w:val="18"/>
        </w:rPr>
      </w:pPr>
      <w:r>
        <w:rPr>
          <w:sz w:val="18"/>
          <w:szCs w:val="18"/>
        </w:rPr>
        <w:t xml:space="preserve">    for j=1:30</w:t>
      </w:r>
    </w:p>
    <w:p w14:paraId="11A9D9E6" w14:textId="77777777" w:rsidR="002F6F4F" w:rsidRDefault="002F6F4F" w:rsidP="002F6F4F">
      <w:pPr>
        <w:ind w:firstLine="360"/>
        <w:rPr>
          <w:sz w:val="18"/>
          <w:szCs w:val="18"/>
        </w:rPr>
      </w:pPr>
      <w:r>
        <w:rPr>
          <w:sz w:val="18"/>
          <w:szCs w:val="18"/>
        </w:rPr>
        <w:t xml:space="preserve">        F(i)=F(i)+hlhqz(j)*hjzbpn(i,j);</w:t>
      </w:r>
    </w:p>
    <w:p w14:paraId="3C191529" w14:textId="77777777" w:rsidR="002F6F4F" w:rsidRDefault="002F6F4F" w:rsidP="002F6F4F">
      <w:pPr>
        <w:ind w:firstLine="360"/>
        <w:rPr>
          <w:sz w:val="18"/>
          <w:szCs w:val="18"/>
        </w:rPr>
      </w:pPr>
      <w:r>
        <w:rPr>
          <w:sz w:val="18"/>
          <w:szCs w:val="18"/>
        </w:rPr>
        <w:t xml:space="preserve">    end</w:t>
      </w:r>
    </w:p>
    <w:p w14:paraId="294DA01C" w14:textId="77777777" w:rsidR="002F6F4F" w:rsidRDefault="002F6F4F" w:rsidP="002F6F4F">
      <w:pPr>
        <w:ind w:firstLine="360"/>
        <w:rPr>
          <w:sz w:val="18"/>
          <w:szCs w:val="18"/>
        </w:rPr>
      </w:pPr>
      <w:r>
        <w:rPr>
          <w:sz w:val="18"/>
          <w:szCs w:val="18"/>
        </w:rPr>
        <w:t>end</w:t>
      </w:r>
    </w:p>
    <w:p w14:paraId="22042053" w14:textId="77777777" w:rsidR="002F6F4F" w:rsidRDefault="002F6F4F" w:rsidP="002F6F4F">
      <w:pPr>
        <w:ind w:firstLine="360"/>
        <w:rPr>
          <w:sz w:val="18"/>
          <w:szCs w:val="18"/>
        </w:rPr>
      </w:pPr>
      <w:r>
        <w:rPr>
          <w:sz w:val="18"/>
          <w:szCs w:val="18"/>
        </w:rPr>
        <w:t>[f,hpm]=sort(F);</w:t>
      </w:r>
    </w:p>
    <w:p w14:paraId="1358D4F1" w14:textId="77777777" w:rsidR="002F6F4F" w:rsidRDefault="002F6F4F" w:rsidP="002F6F4F">
      <w:pPr>
        <w:ind w:firstLine="360"/>
        <w:rPr>
          <w:rFonts w:hint="eastAsia"/>
          <w:sz w:val="18"/>
          <w:szCs w:val="18"/>
        </w:rPr>
      </w:pPr>
      <w:r>
        <w:rPr>
          <w:rFonts w:hint="eastAsia"/>
          <w:color w:val="008000"/>
          <w:sz w:val="18"/>
          <w:szCs w:val="18"/>
        </w:rPr>
        <w:t>%</w:t>
      </w:r>
      <w:r>
        <w:rPr>
          <w:rFonts w:hint="eastAsia"/>
          <w:color w:val="008000"/>
          <w:sz w:val="18"/>
          <w:szCs w:val="18"/>
        </w:rPr>
        <w:t>将两种排名升序，得到</w:t>
      </w:r>
      <w:r>
        <w:rPr>
          <w:rFonts w:hint="eastAsia"/>
          <w:color w:val="008000"/>
          <w:sz w:val="18"/>
          <w:szCs w:val="18"/>
        </w:rPr>
        <w:t>1:27</w:t>
      </w:r>
      <w:r>
        <w:rPr>
          <w:rFonts w:hint="eastAsia"/>
          <w:color w:val="008000"/>
          <w:sz w:val="18"/>
          <w:szCs w:val="18"/>
        </w:rPr>
        <w:t>在两种排名中所占的排位，在进行求解误差</w:t>
      </w:r>
    </w:p>
    <w:p w14:paraId="51EDCB49" w14:textId="77777777" w:rsidR="002F6F4F" w:rsidRDefault="002F6F4F" w:rsidP="002F6F4F">
      <w:pPr>
        <w:ind w:firstLine="360"/>
        <w:rPr>
          <w:sz w:val="18"/>
          <w:szCs w:val="18"/>
        </w:rPr>
      </w:pPr>
      <w:r>
        <w:rPr>
          <w:sz w:val="18"/>
          <w:szCs w:val="18"/>
        </w:rPr>
        <w:lastRenderedPageBreak/>
        <w:t>[q1,i1]=sort(hjpm);</w:t>
      </w:r>
    </w:p>
    <w:p w14:paraId="2A9C9007" w14:textId="77777777" w:rsidR="002F6F4F" w:rsidRDefault="002F6F4F" w:rsidP="002F6F4F">
      <w:pPr>
        <w:ind w:firstLine="360"/>
        <w:rPr>
          <w:sz w:val="18"/>
          <w:szCs w:val="18"/>
        </w:rPr>
      </w:pPr>
      <w:r>
        <w:rPr>
          <w:sz w:val="18"/>
          <w:szCs w:val="18"/>
        </w:rPr>
        <w:t>[q2,i2]=sort(hpm);</w:t>
      </w:r>
    </w:p>
    <w:p w14:paraId="534E3495" w14:textId="77777777" w:rsidR="002F6F4F" w:rsidRDefault="002F6F4F" w:rsidP="002F6F4F">
      <w:pPr>
        <w:ind w:firstLine="360"/>
        <w:rPr>
          <w:rFonts w:hint="eastAsia"/>
          <w:sz w:val="18"/>
          <w:szCs w:val="18"/>
        </w:rPr>
      </w:pPr>
      <w:r>
        <w:rPr>
          <w:rFonts w:hint="eastAsia"/>
          <w:sz w:val="18"/>
          <w:szCs w:val="18"/>
        </w:rPr>
        <w:t>disp('</w:t>
      </w:r>
      <w:r>
        <w:rPr>
          <w:rFonts w:hint="eastAsia"/>
          <w:color w:val="FF0000"/>
          <w:sz w:val="18"/>
          <w:szCs w:val="18"/>
        </w:rPr>
        <w:t>对于红葡萄酒，两种方式得到的排名的，平均排位误差为：</w:t>
      </w:r>
      <w:r>
        <w:rPr>
          <w:rFonts w:hint="eastAsia"/>
          <w:sz w:val="18"/>
          <w:szCs w:val="18"/>
        </w:rPr>
        <w:t>')</w:t>
      </w:r>
    </w:p>
    <w:p w14:paraId="7A442260" w14:textId="77777777" w:rsidR="002F6F4F" w:rsidRDefault="002F6F4F" w:rsidP="002F6F4F">
      <w:pPr>
        <w:ind w:firstLine="360"/>
        <w:rPr>
          <w:sz w:val="18"/>
          <w:szCs w:val="18"/>
        </w:rPr>
      </w:pPr>
      <w:r>
        <w:rPr>
          <w:sz w:val="18"/>
          <w:szCs w:val="18"/>
        </w:rPr>
        <w:t>pjwc=sum(abs(i1-i2))/27</w:t>
      </w:r>
    </w:p>
    <w:p w14:paraId="22E7AC72" w14:textId="77777777" w:rsidR="002F6F4F" w:rsidRDefault="002F6F4F" w:rsidP="002F6F4F">
      <w:pPr>
        <w:ind w:firstLine="360"/>
        <w:rPr>
          <w:sz w:val="18"/>
          <w:szCs w:val="18"/>
        </w:rPr>
      </w:pPr>
      <w:r>
        <w:rPr>
          <w:sz w:val="18"/>
          <w:szCs w:val="18"/>
        </w:rPr>
        <w:t>if pjwc&lt;27*0.25</w:t>
      </w:r>
    </w:p>
    <w:p w14:paraId="2CCF56B9" w14:textId="77777777" w:rsidR="002F6F4F" w:rsidRDefault="002F6F4F" w:rsidP="002F6F4F">
      <w:pPr>
        <w:ind w:firstLine="360"/>
        <w:rPr>
          <w:rFonts w:hint="eastAsia"/>
          <w:sz w:val="18"/>
          <w:szCs w:val="18"/>
        </w:rPr>
      </w:pPr>
      <w:r>
        <w:rPr>
          <w:rFonts w:hint="eastAsia"/>
          <w:sz w:val="18"/>
          <w:szCs w:val="18"/>
        </w:rPr>
        <w:t xml:space="preserve">    disp('</w:t>
      </w:r>
      <w:r>
        <w:rPr>
          <w:rFonts w:hint="eastAsia"/>
          <w:color w:val="FF0000"/>
          <w:sz w:val="18"/>
          <w:szCs w:val="18"/>
        </w:rPr>
        <w:t>对于红葡萄酒而言，两种方式所带来的排位误差小于四分之一，说明理化指标可以用来直接求取质量</w:t>
      </w:r>
      <w:r>
        <w:rPr>
          <w:rFonts w:hint="eastAsia"/>
          <w:sz w:val="18"/>
          <w:szCs w:val="18"/>
        </w:rPr>
        <w:t>')</w:t>
      </w:r>
    </w:p>
    <w:p w14:paraId="293ED1B9" w14:textId="77777777" w:rsidR="002F6F4F" w:rsidRDefault="002F6F4F" w:rsidP="002F6F4F">
      <w:pPr>
        <w:ind w:firstLine="360"/>
        <w:rPr>
          <w:sz w:val="18"/>
          <w:szCs w:val="18"/>
        </w:rPr>
      </w:pPr>
      <w:r>
        <w:rPr>
          <w:sz w:val="18"/>
          <w:szCs w:val="18"/>
        </w:rPr>
        <w:t>else</w:t>
      </w:r>
    </w:p>
    <w:p w14:paraId="6A0069DD" w14:textId="77777777" w:rsidR="002F6F4F" w:rsidRDefault="002F6F4F" w:rsidP="002F6F4F">
      <w:pPr>
        <w:ind w:firstLine="360"/>
        <w:rPr>
          <w:rFonts w:hint="eastAsia"/>
          <w:sz w:val="18"/>
          <w:szCs w:val="18"/>
        </w:rPr>
      </w:pPr>
      <w:r>
        <w:rPr>
          <w:rFonts w:hint="eastAsia"/>
          <w:sz w:val="18"/>
          <w:szCs w:val="18"/>
        </w:rPr>
        <w:t xml:space="preserve">    disp('</w:t>
      </w:r>
      <w:r>
        <w:rPr>
          <w:rFonts w:hint="eastAsia"/>
          <w:color w:val="FF0000"/>
          <w:sz w:val="18"/>
          <w:szCs w:val="18"/>
        </w:rPr>
        <w:t>对于红葡萄酒而言，两种方式所带来的排位误差大于四分之一，结果不太理想</w:t>
      </w:r>
      <w:r>
        <w:rPr>
          <w:rFonts w:hint="eastAsia"/>
          <w:sz w:val="18"/>
          <w:szCs w:val="18"/>
        </w:rPr>
        <w:t>')</w:t>
      </w:r>
    </w:p>
    <w:p w14:paraId="2CEA4450" w14:textId="77777777" w:rsidR="002F6F4F" w:rsidRDefault="002F6F4F" w:rsidP="002F6F4F">
      <w:pPr>
        <w:ind w:firstLine="360"/>
        <w:rPr>
          <w:sz w:val="18"/>
          <w:szCs w:val="18"/>
        </w:rPr>
      </w:pPr>
      <w:r>
        <w:rPr>
          <w:sz w:val="18"/>
          <w:szCs w:val="18"/>
        </w:rPr>
        <w:t>end</w:t>
      </w:r>
    </w:p>
    <w:p w14:paraId="324B82A9" w14:textId="77777777" w:rsidR="002F6F4F" w:rsidRDefault="002F6F4F" w:rsidP="002F6F4F">
      <w:pPr>
        <w:ind w:firstLine="360"/>
        <w:rPr>
          <w:color w:val="008000"/>
          <w:sz w:val="18"/>
          <w:szCs w:val="18"/>
        </w:rPr>
      </w:pPr>
    </w:p>
    <w:p w14:paraId="15E05FD2"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以下求白葡萄方面的</w:t>
      </w:r>
    </w:p>
    <w:p w14:paraId="5BC8A745"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对白葡萄酒的理化指标进行归一化</w:t>
      </w:r>
    </w:p>
    <w:p w14:paraId="3BC5F3CF" w14:textId="77777777" w:rsidR="002F6F4F" w:rsidRDefault="002F6F4F" w:rsidP="002F6F4F">
      <w:pPr>
        <w:ind w:firstLine="360"/>
        <w:rPr>
          <w:sz w:val="18"/>
          <w:szCs w:val="18"/>
        </w:rPr>
      </w:pPr>
      <w:r>
        <w:rPr>
          <w:sz w:val="18"/>
          <w:szCs w:val="18"/>
        </w:rPr>
        <w:t>[bjzbpn1,minfj2bj,maxfj2bj]=premnmx(fj2bj');</w:t>
      </w:r>
    </w:p>
    <w:p w14:paraId="34271BB3" w14:textId="77777777" w:rsidR="002F6F4F" w:rsidRDefault="002F6F4F" w:rsidP="002F6F4F">
      <w:pPr>
        <w:ind w:firstLine="360"/>
        <w:rPr>
          <w:sz w:val="18"/>
          <w:szCs w:val="18"/>
        </w:rPr>
      </w:pPr>
      <w:r>
        <w:rPr>
          <w:sz w:val="18"/>
          <w:szCs w:val="18"/>
        </w:rPr>
        <w:t>bjzbpn=bjzbpn1';</w:t>
      </w:r>
    </w:p>
    <w:p w14:paraId="5B5E7126" w14:textId="77777777" w:rsidR="002F6F4F" w:rsidRDefault="002F6F4F" w:rsidP="002F6F4F">
      <w:pPr>
        <w:ind w:firstLine="360"/>
        <w:rPr>
          <w:sz w:val="18"/>
          <w:szCs w:val="18"/>
        </w:rPr>
      </w:pPr>
      <w:r>
        <w:rPr>
          <w:sz w:val="18"/>
          <w:szCs w:val="18"/>
        </w:rPr>
        <w:t>for i=1:28</w:t>
      </w:r>
    </w:p>
    <w:p w14:paraId="5127B7D0" w14:textId="77777777" w:rsidR="002F6F4F" w:rsidRDefault="002F6F4F" w:rsidP="002F6F4F">
      <w:pPr>
        <w:ind w:firstLine="360"/>
        <w:rPr>
          <w:sz w:val="18"/>
          <w:szCs w:val="18"/>
        </w:rPr>
      </w:pPr>
      <w:r>
        <w:rPr>
          <w:sz w:val="18"/>
          <w:szCs w:val="18"/>
        </w:rPr>
        <w:t xml:space="preserve">    F1(i)=0;</w:t>
      </w:r>
    </w:p>
    <w:p w14:paraId="7BC38DCF" w14:textId="77777777" w:rsidR="002F6F4F" w:rsidRDefault="002F6F4F" w:rsidP="002F6F4F">
      <w:pPr>
        <w:ind w:firstLine="360"/>
        <w:rPr>
          <w:sz w:val="18"/>
          <w:szCs w:val="18"/>
        </w:rPr>
      </w:pPr>
      <w:r>
        <w:rPr>
          <w:sz w:val="18"/>
          <w:szCs w:val="18"/>
        </w:rPr>
        <w:t xml:space="preserve">    for j=1:30</w:t>
      </w:r>
    </w:p>
    <w:p w14:paraId="182449F1" w14:textId="77777777" w:rsidR="002F6F4F" w:rsidRDefault="002F6F4F" w:rsidP="002F6F4F">
      <w:pPr>
        <w:ind w:firstLine="360"/>
        <w:rPr>
          <w:sz w:val="18"/>
          <w:szCs w:val="18"/>
        </w:rPr>
      </w:pPr>
      <w:r>
        <w:rPr>
          <w:sz w:val="18"/>
          <w:szCs w:val="18"/>
        </w:rPr>
        <w:t xml:space="preserve">        F1(i)=F1(i)+blhqz(j)*bjzbpn(i,j);</w:t>
      </w:r>
    </w:p>
    <w:p w14:paraId="43357340" w14:textId="77777777" w:rsidR="002F6F4F" w:rsidRDefault="002F6F4F" w:rsidP="002F6F4F">
      <w:pPr>
        <w:ind w:firstLine="360"/>
        <w:rPr>
          <w:sz w:val="18"/>
          <w:szCs w:val="18"/>
        </w:rPr>
      </w:pPr>
      <w:r>
        <w:rPr>
          <w:sz w:val="18"/>
          <w:szCs w:val="18"/>
        </w:rPr>
        <w:t xml:space="preserve">    end</w:t>
      </w:r>
    </w:p>
    <w:p w14:paraId="749329C6" w14:textId="77777777" w:rsidR="002F6F4F" w:rsidRDefault="002F6F4F" w:rsidP="002F6F4F">
      <w:pPr>
        <w:ind w:firstLine="360"/>
        <w:rPr>
          <w:sz w:val="18"/>
          <w:szCs w:val="18"/>
        </w:rPr>
      </w:pPr>
      <w:r>
        <w:rPr>
          <w:sz w:val="18"/>
          <w:szCs w:val="18"/>
        </w:rPr>
        <w:t>end</w:t>
      </w:r>
    </w:p>
    <w:p w14:paraId="4CB694BA" w14:textId="77777777" w:rsidR="002F6F4F" w:rsidRDefault="002F6F4F" w:rsidP="002F6F4F">
      <w:pPr>
        <w:ind w:firstLine="360"/>
        <w:rPr>
          <w:sz w:val="18"/>
          <w:szCs w:val="18"/>
        </w:rPr>
      </w:pPr>
      <w:r>
        <w:rPr>
          <w:sz w:val="18"/>
          <w:szCs w:val="18"/>
        </w:rPr>
        <w:t>[f,bpm]=sort(F1);</w:t>
      </w:r>
    </w:p>
    <w:p w14:paraId="137490E5" w14:textId="77777777" w:rsidR="002F6F4F" w:rsidRDefault="002F6F4F" w:rsidP="002F6F4F">
      <w:pPr>
        <w:ind w:firstLine="360"/>
        <w:rPr>
          <w:rFonts w:hint="eastAsia"/>
          <w:color w:val="008000"/>
          <w:sz w:val="18"/>
          <w:szCs w:val="18"/>
        </w:rPr>
      </w:pPr>
      <w:r>
        <w:rPr>
          <w:rFonts w:hint="eastAsia"/>
          <w:color w:val="008000"/>
          <w:sz w:val="18"/>
          <w:szCs w:val="18"/>
        </w:rPr>
        <w:t>%</w:t>
      </w:r>
      <w:r>
        <w:rPr>
          <w:rFonts w:hint="eastAsia"/>
          <w:color w:val="008000"/>
          <w:sz w:val="18"/>
          <w:szCs w:val="18"/>
        </w:rPr>
        <w:t>将两种排名升序，得到</w:t>
      </w:r>
      <w:r>
        <w:rPr>
          <w:rFonts w:hint="eastAsia"/>
          <w:color w:val="008000"/>
          <w:sz w:val="18"/>
          <w:szCs w:val="18"/>
        </w:rPr>
        <w:t>1:28</w:t>
      </w:r>
      <w:r>
        <w:rPr>
          <w:rFonts w:hint="eastAsia"/>
          <w:color w:val="008000"/>
          <w:sz w:val="18"/>
          <w:szCs w:val="18"/>
        </w:rPr>
        <w:t>在两种排名中所占的排位，在进行求解误差</w:t>
      </w:r>
    </w:p>
    <w:p w14:paraId="79E75530" w14:textId="77777777" w:rsidR="002F6F4F" w:rsidRDefault="002F6F4F" w:rsidP="002F6F4F">
      <w:pPr>
        <w:ind w:firstLine="360"/>
        <w:rPr>
          <w:sz w:val="18"/>
          <w:szCs w:val="18"/>
        </w:rPr>
      </w:pPr>
      <w:r>
        <w:rPr>
          <w:sz w:val="18"/>
          <w:szCs w:val="18"/>
        </w:rPr>
        <w:t>[q3,i3]=sort(bjpm);</w:t>
      </w:r>
    </w:p>
    <w:p w14:paraId="3ABC14E3" w14:textId="77777777" w:rsidR="002F6F4F" w:rsidRDefault="002F6F4F" w:rsidP="002F6F4F">
      <w:pPr>
        <w:ind w:firstLine="360"/>
        <w:rPr>
          <w:sz w:val="18"/>
          <w:szCs w:val="18"/>
        </w:rPr>
      </w:pPr>
      <w:r>
        <w:rPr>
          <w:sz w:val="18"/>
          <w:szCs w:val="18"/>
        </w:rPr>
        <w:t>[q4,i4]=sort(bpm);</w:t>
      </w:r>
    </w:p>
    <w:p w14:paraId="5C7A2B72" w14:textId="77777777" w:rsidR="002F6F4F" w:rsidRDefault="002F6F4F" w:rsidP="002F6F4F">
      <w:pPr>
        <w:ind w:firstLine="360"/>
        <w:rPr>
          <w:rFonts w:hint="eastAsia"/>
          <w:sz w:val="18"/>
          <w:szCs w:val="18"/>
        </w:rPr>
      </w:pPr>
      <w:r>
        <w:rPr>
          <w:rFonts w:hint="eastAsia"/>
          <w:sz w:val="18"/>
          <w:szCs w:val="18"/>
        </w:rPr>
        <w:t>disp('</w:t>
      </w:r>
      <w:r>
        <w:rPr>
          <w:rFonts w:hint="eastAsia"/>
          <w:color w:val="FF0000"/>
          <w:sz w:val="18"/>
          <w:szCs w:val="18"/>
        </w:rPr>
        <w:t>对于白葡萄酒，两种方式得到的排名的，平均排位误差为：</w:t>
      </w:r>
      <w:r>
        <w:rPr>
          <w:rFonts w:hint="eastAsia"/>
          <w:sz w:val="18"/>
          <w:szCs w:val="18"/>
        </w:rPr>
        <w:t>')</w:t>
      </w:r>
    </w:p>
    <w:p w14:paraId="55E18C3B" w14:textId="77777777" w:rsidR="002F6F4F" w:rsidRDefault="002F6F4F" w:rsidP="002F6F4F">
      <w:pPr>
        <w:ind w:firstLine="360"/>
        <w:rPr>
          <w:sz w:val="18"/>
          <w:szCs w:val="18"/>
        </w:rPr>
      </w:pPr>
      <w:r>
        <w:rPr>
          <w:sz w:val="18"/>
          <w:szCs w:val="18"/>
        </w:rPr>
        <w:t>pjwc=sum(abs(i3-i4))/28</w:t>
      </w:r>
    </w:p>
    <w:p w14:paraId="48CD88C7" w14:textId="77777777" w:rsidR="002F6F4F" w:rsidRDefault="002F6F4F" w:rsidP="002F6F4F">
      <w:pPr>
        <w:ind w:firstLine="360"/>
        <w:rPr>
          <w:sz w:val="18"/>
          <w:szCs w:val="18"/>
        </w:rPr>
      </w:pPr>
      <w:r>
        <w:rPr>
          <w:sz w:val="18"/>
          <w:szCs w:val="18"/>
        </w:rPr>
        <w:t>if pjwc&lt;28*0.25</w:t>
      </w:r>
    </w:p>
    <w:p w14:paraId="10050FDD" w14:textId="77777777" w:rsidR="002F6F4F" w:rsidRDefault="002F6F4F" w:rsidP="002F6F4F">
      <w:pPr>
        <w:ind w:firstLine="360"/>
        <w:rPr>
          <w:rFonts w:hint="eastAsia"/>
          <w:sz w:val="18"/>
          <w:szCs w:val="18"/>
        </w:rPr>
      </w:pPr>
      <w:r>
        <w:rPr>
          <w:rFonts w:hint="eastAsia"/>
          <w:sz w:val="18"/>
          <w:szCs w:val="18"/>
        </w:rPr>
        <w:t xml:space="preserve">    disp('</w:t>
      </w:r>
      <w:r>
        <w:rPr>
          <w:rFonts w:hint="eastAsia"/>
          <w:color w:val="FF0000"/>
          <w:sz w:val="18"/>
          <w:szCs w:val="18"/>
        </w:rPr>
        <w:t>对于红葡萄酒而言，两种方式所带来的排位误差小于四分之一，说明理化指标可以用来直接求取质量</w:t>
      </w:r>
      <w:r>
        <w:rPr>
          <w:rFonts w:hint="eastAsia"/>
          <w:sz w:val="18"/>
          <w:szCs w:val="18"/>
        </w:rPr>
        <w:t>')</w:t>
      </w:r>
    </w:p>
    <w:p w14:paraId="2D3E5565" w14:textId="77777777" w:rsidR="002F6F4F" w:rsidRDefault="002F6F4F" w:rsidP="002F6F4F">
      <w:pPr>
        <w:ind w:firstLine="360"/>
        <w:rPr>
          <w:sz w:val="18"/>
          <w:szCs w:val="18"/>
        </w:rPr>
      </w:pPr>
      <w:r>
        <w:rPr>
          <w:sz w:val="18"/>
          <w:szCs w:val="18"/>
        </w:rPr>
        <w:t>else</w:t>
      </w:r>
    </w:p>
    <w:p w14:paraId="4B5EE1CD" w14:textId="77777777" w:rsidR="002F6F4F" w:rsidRDefault="002F6F4F" w:rsidP="002F6F4F">
      <w:pPr>
        <w:ind w:firstLine="360"/>
        <w:rPr>
          <w:rFonts w:hint="eastAsia"/>
          <w:sz w:val="18"/>
          <w:szCs w:val="18"/>
        </w:rPr>
      </w:pPr>
      <w:r>
        <w:rPr>
          <w:rFonts w:hint="eastAsia"/>
          <w:sz w:val="18"/>
          <w:szCs w:val="18"/>
        </w:rPr>
        <w:t xml:space="preserve">    disp('</w:t>
      </w:r>
      <w:r>
        <w:rPr>
          <w:rFonts w:hint="eastAsia"/>
          <w:color w:val="FF0000"/>
          <w:sz w:val="18"/>
          <w:szCs w:val="18"/>
        </w:rPr>
        <w:t>对于红葡萄酒而言，两种方式所带来的排位误差大于四分之一，结果不太理想</w:t>
      </w:r>
      <w:r>
        <w:rPr>
          <w:rFonts w:hint="eastAsia"/>
          <w:sz w:val="18"/>
          <w:szCs w:val="18"/>
        </w:rPr>
        <w:t>')</w:t>
      </w:r>
    </w:p>
    <w:p w14:paraId="120954B6" w14:textId="77777777" w:rsidR="002F6F4F" w:rsidRDefault="002F6F4F" w:rsidP="002F6F4F">
      <w:pPr>
        <w:ind w:firstLine="360"/>
        <w:rPr>
          <w:rFonts w:hint="eastAsia"/>
          <w:sz w:val="18"/>
          <w:szCs w:val="18"/>
        </w:rPr>
      </w:pPr>
      <w:r>
        <w:rPr>
          <w:sz w:val="18"/>
          <w:szCs w:val="18"/>
        </w:rPr>
        <w:t>end</w:t>
      </w:r>
    </w:p>
    <w:p w14:paraId="0B03786D" w14:textId="77777777" w:rsidR="002F6F4F" w:rsidRDefault="002F6F4F" w:rsidP="002F6F4F">
      <w:pPr>
        <w:pStyle w:val="2"/>
        <w:rPr>
          <w:rFonts w:hint="eastAsia"/>
        </w:rPr>
      </w:pPr>
      <w:r>
        <w:br w:type="page"/>
      </w:r>
      <w:bookmarkStart w:id="6" w:name="_Toc335035153"/>
      <w:r>
        <w:rPr>
          <w:rFonts w:hint="eastAsia"/>
        </w:rPr>
        <w:lastRenderedPageBreak/>
        <w:t>附录二、问题三的答案</w:t>
      </w:r>
      <w:bookmarkEnd w:id="6"/>
    </w:p>
    <w:p w14:paraId="1F2FAAD1" w14:textId="77777777" w:rsidR="002F6F4F" w:rsidRDefault="002F6F4F" w:rsidP="002F6F4F">
      <w:pPr>
        <w:pStyle w:val="3"/>
        <w:spacing w:before="93" w:after="93"/>
        <w:rPr>
          <w:rFonts w:hint="eastAsia"/>
        </w:rPr>
      </w:pPr>
      <w:bookmarkStart w:id="7" w:name="_Toc335035154"/>
      <w:r>
        <w:rPr>
          <w:rFonts w:hint="eastAsia"/>
        </w:rPr>
        <w:t xml:space="preserve">2.1 </w:t>
      </w:r>
      <w:r>
        <w:rPr>
          <w:rFonts w:hint="eastAsia"/>
        </w:rPr>
        <w:t>酿酒红葡萄和红葡萄酒之间理化指标较为显著的关系</w:t>
      </w:r>
      <w:bookmarkEnd w:id="7"/>
    </w:p>
    <w:p w14:paraId="02B8D6C4" w14:textId="77777777" w:rsidR="002F6F4F" w:rsidRDefault="002F6F4F" w:rsidP="002F6F4F">
      <w:pPr>
        <w:ind w:firstLine="480"/>
        <w:rPr>
          <w:rFonts w:hint="eastAsia"/>
        </w:rPr>
      </w:pPr>
    </w:p>
    <w:tbl>
      <w:tblPr>
        <w:tblW w:w="0" w:type="auto"/>
        <w:tblInd w:w="93" w:type="dxa"/>
        <w:tblLayout w:type="fixed"/>
        <w:tblLook w:val="0000" w:firstRow="0" w:lastRow="0" w:firstColumn="0" w:lastColumn="0" w:noHBand="0" w:noVBand="0"/>
      </w:tblPr>
      <w:tblGrid>
        <w:gridCol w:w="2070"/>
        <w:gridCol w:w="840"/>
        <w:gridCol w:w="936"/>
        <w:gridCol w:w="840"/>
        <w:gridCol w:w="840"/>
        <w:gridCol w:w="840"/>
        <w:gridCol w:w="840"/>
        <w:gridCol w:w="1056"/>
        <w:gridCol w:w="1056"/>
        <w:gridCol w:w="1056"/>
      </w:tblGrid>
      <w:tr w:rsidR="002F6F4F" w14:paraId="608A5FB9" w14:textId="77777777" w:rsidTr="00F55241">
        <w:trPr>
          <w:trHeight w:val="285"/>
        </w:trPr>
        <w:tc>
          <w:tcPr>
            <w:tcW w:w="2070" w:type="dxa"/>
            <w:tcBorders>
              <w:top w:val="single" w:sz="4" w:space="0" w:color="auto"/>
              <w:left w:val="single" w:sz="4" w:space="0" w:color="auto"/>
              <w:bottom w:val="single" w:sz="4" w:space="0" w:color="auto"/>
              <w:right w:val="single" w:sz="4" w:space="0" w:color="auto"/>
            </w:tcBorders>
            <w:vAlign w:val="center"/>
          </w:tcPr>
          <w:p w14:paraId="0813D19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single" w:sz="4" w:space="0" w:color="auto"/>
              <w:left w:val="nil"/>
              <w:bottom w:val="single" w:sz="4" w:space="0" w:color="auto"/>
              <w:right w:val="single" w:sz="4" w:space="0" w:color="auto"/>
            </w:tcBorders>
            <w:vAlign w:val="center"/>
          </w:tcPr>
          <w:p w14:paraId="7B5BF354" w14:textId="77777777" w:rsidR="002F6F4F" w:rsidRDefault="002F6F4F" w:rsidP="00F55241">
            <w:pPr>
              <w:widowControl/>
              <w:ind w:firstLine="480"/>
              <w:jc w:val="left"/>
              <w:rPr>
                <w:rFonts w:ascii="宋体" w:hAnsi="宋体" w:cs="宋体"/>
                <w:kern w:val="0"/>
              </w:rPr>
            </w:pPr>
            <w:r>
              <w:rPr>
                <w:rFonts w:ascii="宋体" w:hAnsi="宋体" w:cs="宋体" w:hint="eastAsia"/>
                <w:kern w:val="0"/>
              </w:rPr>
              <w:t>花色苷</w:t>
            </w:r>
          </w:p>
        </w:tc>
        <w:tc>
          <w:tcPr>
            <w:tcW w:w="936" w:type="dxa"/>
            <w:tcBorders>
              <w:top w:val="single" w:sz="4" w:space="0" w:color="auto"/>
              <w:left w:val="nil"/>
              <w:bottom w:val="single" w:sz="4" w:space="0" w:color="auto"/>
              <w:right w:val="single" w:sz="4" w:space="0" w:color="auto"/>
            </w:tcBorders>
            <w:vAlign w:val="center"/>
          </w:tcPr>
          <w:p w14:paraId="1192E92D" w14:textId="77777777" w:rsidR="002F6F4F" w:rsidRDefault="002F6F4F" w:rsidP="00F55241">
            <w:pPr>
              <w:widowControl/>
              <w:ind w:firstLine="480"/>
              <w:jc w:val="left"/>
              <w:rPr>
                <w:rFonts w:ascii="宋体" w:hAnsi="宋体" w:cs="宋体"/>
                <w:kern w:val="0"/>
              </w:rPr>
            </w:pPr>
            <w:r>
              <w:rPr>
                <w:rFonts w:ascii="宋体" w:hAnsi="宋体" w:cs="宋体" w:hint="eastAsia"/>
                <w:kern w:val="0"/>
              </w:rPr>
              <w:t>单宁</w:t>
            </w:r>
          </w:p>
        </w:tc>
        <w:tc>
          <w:tcPr>
            <w:tcW w:w="840" w:type="dxa"/>
            <w:tcBorders>
              <w:top w:val="single" w:sz="4" w:space="0" w:color="auto"/>
              <w:left w:val="nil"/>
              <w:bottom w:val="single" w:sz="4" w:space="0" w:color="auto"/>
              <w:right w:val="single" w:sz="4" w:space="0" w:color="auto"/>
            </w:tcBorders>
            <w:vAlign w:val="center"/>
          </w:tcPr>
          <w:p w14:paraId="4C081DDE" w14:textId="77777777" w:rsidR="002F6F4F" w:rsidRDefault="002F6F4F" w:rsidP="00F55241">
            <w:pPr>
              <w:widowControl/>
              <w:ind w:firstLine="480"/>
              <w:jc w:val="left"/>
              <w:rPr>
                <w:rFonts w:ascii="宋体" w:hAnsi="宋体" w:cs="宋体"/>
                <w:kern w:val="0"/>
              </w:rPr>
            </w:pPr>
            <w:r>
              <w:rPr>
                <w:rFonts w:ascii="宋体" w:hAnsi="宋体" w:cs="宋体" w:hint="eastAsia"/>
                <w:kern w:val="0"/>
              </w:rPr>
              <w:t>总酚</w:t>
            </w:r>
          </w:p>
        </w:tc>
        <w:tc>
          <w:tcPr>
            <w:tcW w:w="840" w:type="dxa"/>
            <w:tcBorders>
              <w:top w:val="single" w:sz="4" w:space="0" w:color="auto"/>
              <w:left w:val="nil"/>
              <w:bottom w:val="single" w:sz="4" w:space="0" w:color="auto"/>
              <w:right w:val="single" w:sz="4" w:space="0" w:color="auto"/>
            </w:tcBorders>
            <w:vAlign w:val="center"/>
          </w:tcPr>
          <w:p w14:paraId="6E6EA22A" w14:textId="77777777" w:rsidR="002F6F4F" w:rsidRDefault="002F6F4F" w:rsidP="00F55241">
            <w:pPr>
              <w:widowControl/>
              <w:ind w:firstLine="480"/>
              <w:jc w:val="left"/>
              <w:rPr>
                <w:rFonts w:ascii="宋体" w:hAnsi="宋体" w:cs="宋体"/>
                <w:kern w:val="0"/>
              </w:rPr>
            </w:pPr>
            <w:r>
              <w:rPr>
                <w:rFonts w:ascii="宋体" w:hAnsi="宋体" w:cs="宋体" w:hint="eastAsia"/>
                <w:kern w:val="0"/>
              </w:rPr>
              <w:t>酒总黄酮</w:t>
            </w:r>
          </w:p>
        </w:tc>
        <w:tc>
          <w:tcPr>
            <w:tcW w:w="840" w:type="dxa"/>
            <w:tcBorders>
              <w:top w:val="single" w:sz="4" w:space="0" w:color="auto"/>
              <w:left w:val="nil"/>
              <w:bottom w:val="single" w:sz="4" w:space="0" w:color="auto"/>
              <w:right w:val="single" w:sz="4" w:space="0" w:color="auto"/>
            </w:tcBorders>
            <w:vAlign w:val="center"/>
          </w:tcPr>
          <w:p w14:paraId="25502144" w14:textId="77777777" w:rsidR="002F6F4F" w:rsidRDefault="002F6F4F" w:rsidP="00F55241">
            <w:pPr>
              <w:widowControl/>
              <w:ind w:firstLine="480"/>
              <w:jc w:val="left"/>
              <w:rPr>
                <w:rFonts w:ascii="宋体" w:hAnsi="宋体" w:cs="宋体"/>
                <w:kern w:val="0"/>
              </w:rPr>
            </w:pPr>
            <w:r>
              <w:rPr>
                <w:rFonts w:ascii="宋体" w:hAnsi="宋体" w:cs="宋体" w:hint="eastAsia"/>
                <w:kern w:val="0"/>
              </w:rPr>
              <w:t>白藜芦醇</w:t>
            </w:r>
          </w:p>
        </w:tc>
        <w:tc>
          <w:tcPr>
            <w:tcW w:w="840" w:type="dxa"/>
            <w:tcBorders>
              <w:top w:val="single" w:sz="4" w:space="0" w:color="auto"/>
              <w:left w:val="nil"/>
              <w:bottom w:val="single" w:sz="4" w:space="0" w:color="auto"/>
              <w:right w:val="single" w:sz="4" w:space="0" w:color="auto"/>
            </w:tcBorders>
            <w:vAlign w:val="center"/>
          </w:tcPr>
          <w:p w14:paraId="0E18F8DC" w14:textId="77777777" w:rsidR="002F6F4F" w:rsidRDefault="002F6F4F" w:rsidP="00F55241">
            <w:pPr>
              <w:widowControl/>
              <w:ind w:firstLine="480"/>
              <w:jc w:val="left"/>
              <w:rPr>
                <w:rFonts w:ascii="宋体" w:hAnsi="宋体" w:cs="宋体"/>
                <w:kern w:val="0"/>
              </w:rPr>
            </w:pPr>
            <w:r>
              <w:rPr>
                <w:rFonts w:ascii="宋体" w:hAnsi="宋体" w:cs="宋体" w:hint="eastAsia"/>
                <w:kern w:val="0"/>
              </w:rPr>
              <w:t>DPPH半抑制体积</w:t>
            </w:r>
          </w:p>
        </w:tc>
        <w:tc>
          <w:tcPr>
            <w:tcW w:w="1056" w:type="dxa"/>
            <w:tcBorders>
              <w:top w:val="single" w:sz="4" w:space="0" w:color="auto"/>
              <w:left w:val="nil"/>
              <w:bottom w:val="single" w:sz="4" w:space="0" w:color="auto"/>
              <w:right w:val="single" w:sz="4" w:space="0" w:color="auto"/>
            </w:tcBorders>
            <w:vAlign w:val="center"/>
          </w:tcPr>
          <w:p w14:paraId="6F0FCA83" w14:textId="77777777" w:rsidR="002F6F4F" w:rsidRDefault="002F6F4F" w:rsidP="00F55241">
            <w:pPr>
              <w:widowControl/>
              <w:ind w:firstLine="480"/>
              <w:jc w:val="left"/>
              <w:rPr>
                <w:rFonts w:ascii="宋体" w:hAnsi="宋体" w:cs="宋体"/>
                <w:kern w:val="0"/>
              </w:rPr>
            </w:pPr>
            <w:r>
              <w:rPr>
                <w:rFonts w:ascii="宋体" w:hAnsi="宋体" w:cs="宋体" w:hint="eastAsia"/>
                <w:kern w:val="0"/>
              </w:rPr>
              <w:t>L*(D65)</w:t>
            </w:r>
          </w:p>
        </w:tc>
        <w:tc>
          <w:tcPr>
            <w:tcW w:w="1056" w:type="dxa"/>
            <w:tcBorders>
              <w:top w:val="single" w:sz="4" w:space="0" w:color="auto"/>
              <w:left w:val="nil"/>
              <w:bottom w:val="single" w:sz="4" w:space="0" w:color="auto"/>
              <w:right w:val="single" w:sz="4" w:space="0" w:color="auto"/>
            </w:tcBorders>
            <w:vAlign w:val="center"/>
          </w:tcPr>
          <w:p w14:paraId="4BD90571" w14:textId="77777777" w:rsidR="002F6F4F" w:rsidRDefault="002F6F4F" w:rsidP="00F55241">
            <w:pPr>
              <w:widowControl/>
              <w:ind w:firstLine="480"/>
              <w:jc w:val="left"/>
              <w:rPr>
                <w:rFonts w:ascii="宋体" w:hAnsi="宋体" w:cs="宋体"/>
                <w:kern w:val="0"/>
              </w:rPr>
            </w:pPr>
            <w:r>
              <w:rPr>
                <w:rFonts w:ascii="宋体" w:hAnsi="宋体" w:cs="宋体" w:hint="eastAsia"/>
                <w:kern w:val="0"/>
              </w:rPr>
              <w:t>a*(D65)</w:t>
            </w:r>
          </w:p>
        </w:tc>
        <w:tc>
          <w:tcPr>
            <w:tcW w:w="1056" w:type="dxa"/>
            <w:tcBorders>
              <w:top w:val="single" w:sz="4" w:space="0" w:color="auto"/>
              <w:left w:val="nil"/>
              <w:bottom w:val="single" w:sz="4" w:space="0" w:color="auto"/>
              <w:right w:val="single" w:sz="4" w:space="0" w:color="auto"/>
            </w:tcBorders>
            <w:vAlign w:val="center"/>
          </w:tcPr>
          <w:p w14:paraId="5FB291A5" w14:textId="77777777" w:rsidR="002F6F4F" w:rsidRDefault="002F6F4F" w:rsidP="00F55241">
            <w:pPr>
              <w:widowControl/>
              <w:ind w:firstLine="480"/>
              <w:jc w:val="left"/>
              <w:rPr>
                <w:rFonts w:ascii="宋体" w:hAnsi="宋体" w:cs="宋体"/>
                <w:kern w:val="0"/>
              </w:rPr>
            </w:pPr>
            <w:r>
              <w:rPr>
                <w:rFonts w:ascii="宋体" w:hAnsi="宋体" w:cs="宋体" w:hint="eastAsia"/>
                <w:kern w:val="0"/>
              </w:rPr>
              <w:t>b*(D65)</w:t>
            </w:r>
          </w:p>
        </w:tc>
      </w:tr>
      <w:tr w:rsidR="002F6F4F" w14:paraId="5568A516"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378734EB" w14:textId="77777777" w:rsidR="002F6F4F" w:rsidRDefault="002F6F4F" w:rsidP="00F55241">
            <w:pPr>
              <w:widowControl/>
              <w:ind w:firstLine="480"/>
              <w:jc w:val="left"/>
              <w:rPr>
                <w:rFonts w:ascii="宋体" w:hAnsi="宋体" w:cs="宋体"/>
                <w:kern w:val="0"/>
              </w:rPr>
            </w:pPr>
            <w:r>
              <w:rPr>
                <w:rFonts w:ascii="宋体" w:hAnsi="宋体" w:cs="宋体" w:hint="eastAsia"/>
                <w:kern w:val="0"/>
              </w:rPr>
              <w:t>氨基酸总量</w:t>
            </w:r>
          </w:p>
        </w:tc>
        <w:tc>
          <w:tcPr>
            <w:tcW w:w="840" w:type="dxa"/>
            <w:tcBorders>
              <w:top w:val="nil"/>
              <w:left w:val="nil"/>
              <w:bottom w:val="single" w:sz="4" w:space="0" w:color="auto"/>
              <w:right w:val="single" w:sz="4" w:space="0" w:color="auto"/>
            </w:tcBorders>
            <w:vAlign w:val="center"/>
          </w:tcPr>
          <w:p w14:paraId="5905E6B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5272234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7FBF1D5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61D6BE85"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0.398</w:t>
            </w:r>
          </w:p>
        </w:tc>
        <w:tc>
          <w:tcPr>
            <w:tcW w:w="840" w:type="dxa"/>
            <w:tcBorders>
              <w:top w:val="nil"/>
              <w:left w:val="nil"/>
              <w:bottom w:val="single" w:sz="4" w:space="0" w:color="auto"/>
              <w:right w:val="single" w:sz="4" w:space="0" w:color="auto"/>
            </w:tcBorders>
            <w:vAlign w:val="center"/>
          </w:tcPr>
          <w:p w14:paraId="0657DBA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73920EE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553669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B93E6F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41003A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325FB935"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2A921629" w14:textId="77777777" w:rsidR="002F6F4F" w:rsidRDefault="002F6F4F" w:rsidP="00F55241">
            <w:pPr>
              <w:widowControl/>
              <w:ind w:firstLine="480"/>
              <w:jc w:val="left"/>
              <w:rPr>
                <w:rFonts w:ascii="宋体" w:hAnsi="宋体" w:cs="宋体"/>
                <w:kern w:val="0"/>
              </w:rPr>
            </w:pPr>
            <w:r>
              <w:rPr>
                <w:rFonts w:ascii="宋体" w:hAnsi="宋体" w:cs="宋体" w:hint="eastAsia"/>
                <w:kern w:val="0"/>
              </w:rPr>
              <w:t>蛋白质</w:t>
            </w:r>
          </w:p>
        </w:tc>
        <w:tc>
          <w:tcPr>
            <w:tcW w:w="840" w:type="dxa"/>
            <w:tcBorders>
              <w:top w:val="nil"/>
              <w:left w:val="nil"/>
              <w:bottom w:val="single" w:sz="4" w:space="0" w:color="auto"/>
              <w:right w:val="single" w:sz="4" w:space="0" w:color="auto"/>
            </w:tcBorders>
            <w:vAlign w:val="center"/>
          </w:tcPr>
          <w:p w14:paraId="4168DC37"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0.559</w:t>
            </w:r>
          </w:p>
        </w:tc>
        <w:tc>
          <w:tcPr>
            <w:tcW w:w="936" w:type="dxa"/>
            <w:tcBorders>
              <w:top w:val="nil"/>
              <w:left w:val="nil"/>
              <w:bottom w:val="single" w:sz="4" w:space="0" w:color="auto"/>
              <w:right w:val="single" w:sz="4" w:space="0" w:color="auto"/>
            </w:tcBorders>
            <w:vAlign w:val="center"/>
          </w:tcPr>
          <w:p w14:paraId="6ED5021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7CBE43E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2A41135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1D9009F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39DBDB6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27D6DA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0E4EBC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935DCAD"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-0.437</w:t>
            </w:r>
          </w:p>
        </w:tc>
      </w:tr>
      <w:tr w:rsidR="002F6F4F" w14:paraId="54141964"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1D50F05C" w14:textId="77777777" w:rsidR="002F6F4F" w:rsidRDefault="002F6F4F" w:rsidP="00F55241">
            <w:pPr>
              <w:widowControl/>
              <w:ind w:firstLine="480"/>
              <w:jc w:val="left"/>
              <w:rPr>
                <w:rFonts w:ascii="宋体" w:hAnsi="宋体" w:cs="宋体"/>
                <w:kern w:val="0"/>
              </w:rPr>
            </w:pPr>
            <w:r>
              <w:rPr>
                <w:rFonts w:ascii="宋体" w:hAnsi="宋体" w:cs="宋体" w:hint="eastAsia"/>
                <w:kern w:val="0"/>
              </w:rPr>
              <w:t>VC含量0</w:t>
            </w:r>
          </w:p>
        </w:tc>
        <w:tc>
          <w:tcPr>
            <w:tcW w:w="840" w:type="dxa"/>
            <w:tcBorders>
              <w:top w:val="nil"/>
              <w:left w:val="nil"/>
              <w:bottom w:val="single" w:sz="4" w:space="0" w:color="auto"/>
              <w:right w:val="single" w:sz="4" w:space="0" w:color="auto"/>
            </w:tcBorders>
            <w:vAlign w:val="center"/>
          </w:tcPr>
          <w:p w14:paraId="4521C58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3BA47AAE"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0.404</w:t>
            </w:r>
          </w:p>
        </w:tc>
        <w:tc>
          <w:tcPr>
            <w:tcW w:w="840" w:type="dxa"/>
            <w:tcBorders>
              <w:top w:val="nil"/>
              <w:left w:val="nil"/>
              <w:bottom w:val="single" w:sz="4" w:space="0" w:color="auto"/>
              <w:right w:val="single" w:sz="4" w:space="0" w:color="auto"/>
            </w:tcBorders>
            <w:vAlign w:val="center"/>
          </w:tcPr>
          <w:p w14:paraId="3003317D"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0.411</w:t>
            </w:r>
          </w:p>
        </w:tc>
        <w:tc>
          <w:tcPr>
            <w:tcW w:w="840" w:type="dxa"/>
            <w:tcBorders>
              <w:top w:val="nil"/>
              <w:left w:val="nil"/>
              <w:bottom w:val="single" w:sz="4" w:space="0" w:color="auto"/>
              <w:right w:val="single" w:sz="4" w:space="0" w:color="auto"/>
            </w:tcBorders>
            <w:vAlign w:val="center"/>
          </w:tcPr>
          <w:p w14:paraId="058E5EC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1D7C8D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E41EA2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1C0BD8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A3391F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773E49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15780B65"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221EEA32" w14:textId="77777777" w:rsidR="002F6F4F" w:rsidRDefault="002F6F4F" w:rsidP="00F55241">
            <w:pPr>
              <w:widowControl/>
              <w:ind w:firstLine="480"/>
              <w:jc w:val="left"/>
              <w:rPr>
                <w:rFonts w:ascii="宋体" w:hAnsi="宋体" w:cs="宋体"/>
                <w:kern w:val="0"/>
              </w:rPr>
            </w:pPr>
            <w:r>
              <w:rPr>
                <w:rFonts w:ascii="宋体" w:hAnsi="宋体" w:cs="宋体" w:hint="eastAsia"/>
                <w:kern w:val="0"/>
              </w:rPr>
              <w:t>花色苷</w:t>
            </w:r>
          </w:p>
        </w:tc>
        <w:tc>
          <w:tcPr>
            <w:tcW w:w="840" w:type="dxa"/>
            <w:tcBorders>
              <w:top w:val="nil"/>
              <w:left w:val="nil"/>
              <w:bottom w:val="single" w:sz="4" w:space="0" w:color="auto"/>
              <w:right w:val="single" w:sz="4" w:space="0" w:color="auto"/>
            </w:tcBorders>
            <w:vAlign w:val="center"/>
          </w:tcPr>
          <w:p w14:paraId="170B43FA"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0.583</w:t>
            </w:r>
          </w:p>
        </w:tc>
        <w:tc>
          <w:tcPr>
            <w:tcW w:w="936" w:type="dxa"/>
            <w:tcBorders>
              <w:top w:val="nil"/>
              <w:left w:val="nil"/>
              <w:bottom w:val="single" w:sz="4" w:space="0" w:color="auto"/>
              <w:right w:val="single" w:sz="4" w:space="0" w:color="auto"/>
            </w:tcBorders>
            <w:vAlign w:val="center"/>
          </w:tcPr>
          <w:p w14:paraId="263B900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561258CE"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0.39</w:t>
            </w:r>
          </w:p>
        </w:tc>
        <w:tc>
          <w:tcPr>
            <w:tcW w:w="840" w:type="dxa"/>
            <w:tcBorders>
              <w:top w:val="nil"/>
              <w:left w:val="nil"/>
              <w:bottom w:val="single" w:sz="4" w:space="0" w:color="auto"/>
              <w:right w:val="single" w:sz="4" w:space="0" w:color="auto"/>
            </w:tcBorders>
            <w:vAlign w:val="center"/>
          </w:tcPr>
          <w:p w14:paraId="18E5AA02"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0.433</w:t>
            </w:r>
          </w:p>
        </w:tc>
        <w:tc>
          <w:tcPr>
            <w:tcW w:w="840" w:type="dxa"/>
            <w:tcBorders>
              <w:top w:val="nil"/>
              <w:left w:val="nil"/>
              <w:bottom w:val="single" w:sz="4" w:space="0" w:color="auto"/>
              <w:right w:val="single" w:sz="4" w:space="0" w:color="auto"/>
            </w:tcBorders>
            <w:vAlign w:val="center"/>
          </w:tcPr>
          <w:p w14:paraId="3DB7DA0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51342D7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9BFF4E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424471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EC84E7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3360F895"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3959F071" w14:textId="77777777" w:rsidR="002F6F4F" w:rsidRDefault="002F6F4F" w:rsidP="00F55241">
            <w:pPr>
              <w:widowControl/>
              <w:ind w:firstLine="480"/>
              <w:jc w:val="left"/>
              <w:rPr>
                <w:rFonts w:ascii="宋体" w:hAnsi="宋体" w:cs="宋体"/>
                <w:kern w:val="0"/>
              </w:rPr>
            </w:pPr>
            <w:r>
              <w:rPr>
                <w:rFonts w:ascii="宋体" w:hAnsi="宋体" w:cs="宋体" w:hint="eastAsia"/>
                <w:kern w:val="0"/>
              </w:rPr>
              <w:t>酒石酸</w:t>
            </w:r>
          </w:p>
        </w:tc>
        <w:tc>
          <w:tcPr>
            <w:tcW w:w="840" w:type="dxa"/>
            <w:tcBorders>
              <w:top w:val="nil"/>
              <w:left w:val="nil"/>
              <w:bottom w:val="single" w:sz="4" w:space="0" w:color="auto"/>
              <w:right w:val="single" w:sz="4" w:space="0" w:color="auto"/>
            </w:tcBorders>
            <w:vAlign w:val="center"/>
          </w:tcPr>
          <w:p w14:paraId="4A69F53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5DF13AD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A6B074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701DE1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2DB303C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7A401A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9E0CEF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06FDAE1"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-0.438</w:t>
            </w:r>
          </w:p>
        </w:tc>
        <w:tc>
          <w:tcPr>
            <w:tcW w:w="1056" w:type="dxa"/>
            <w:tcBorders>
              <w:top w:val="nil"/>
              <w:left w:val="nil"/>
              <w:bottom w:val="single" w:sz="4" w:space="0" w:color="auto"/>
              <w:right w:val="single" w:sz="4" w:space="0" w:color="auto"/>
            </w:tcBorders>
            <w:vAlign w:val="center"/>
          </w:tcPr>
          <w:p w14:paraId="1E2CAFCC"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-0.43</w:t>
            </w:r>
          </w:p>
        </w:tc>
      </w:tr>
      <w:tr w:rsidR="002F6F4F" w14:paraId="2D6E1949"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2A2D2CF2" w14:textId="77777777" w:rsidR="002F6F4F" w:rsidRDefault="002F6F4F" w:rsidP="00F55241">
            <w:pPr>
              <w:widowControl/>
              <w:ind w:firstLine="480"/>
              <w:jc w:val="left"/>
              <w:rPr>
                <w:rFonts w:ascii="宋体" w:hAnsi="宋体" w:cs="宋体"/>
                <w:kern w:val="0"/>
              </w:rPr>
            </w:pPr>
            <w:r>
              <w:rPr>
                <w:rFonts w:ascii="宋体" w:hAnsi="宋体" w:cs="宋体" w:hint="eastAsia"/>
                <w:kern w:val="0"/>
              </w:rPr>
              <w:t>苹果酸</w:t>
            </w:r>
          </w:p>
        </w:tc>
        <w:tc>
          <w:tcPr>
            <w:tcW w:w="840" w:type="dxa"/>
            <w:tcBorders>
              <w:top w:val="nil"/>
              <w:left w:val="nil"/>
              <w:bottom w:val="single" w:sz="4" w:space="0" w:color="auto"/>
              <w:right w:val="single" w:sz="4" w:space="0" w:color="auto"/>
            </w:tcBorders>
            <w:vAlign w:val="center"/>
          </w:tcPr>
          <w:p w14:paraId="2221F7F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0C326D1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590B5B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1B9838E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39CC90D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77DDA9D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DCAD67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991351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2ADB7B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45A1DE42"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73CCE0A1" w14:textId="77777777" w:rsidR="002F6F4F" w:rsidRDefault="002F6F4F" w:rsidP="00F55241">
            <w:pPr>
              <w:widowControl/>
              <w:ind w:firstLine="480"/>
              <w:jc w:val="left"/>
              <w:rPr>
                <w:rFonts w:ascii="宋体" w:hAnsi="宋体" w:cs="宋体"/>
                <w:kern w:val="0"/>
              </w:rPr>
            </w:pPr>
            <w:r>
              <w:rPr>
                <w:rFonts w:ascii="宋体" w:hAnsi="宋体" w:cs="宋体" w:hint="eastAsia"/>
                <w:kern w:val="0"/>
              </w:rPr>
              <w:t>柠檬酸</w:t>
            </w:r>
          </w:p>
        </w:tc>
        <w:tc>
          <w:tcPr>
            <w:tcW w:w="840" w:type="dxa"/>
            <w:tcBorders>
              <w:top w:val="nil"/>
              <w:left w:val="nil"/>
              <w:bottom w:val="single" w:sz="4" w:space="0" w:color="auto"/>
              <w:right w:val="single" w:sz="4" w:space="0" w:color="auto"/>
            </w:tcBorders>
            <w:vAlign w:val="center"/>
          </w:tcPr>
          <w:p w14:paraId="15D27BE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46E7E05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895ABB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30E963F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4AD0EC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7E1D323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11CA28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294E02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468055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767B8558"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6DD859EC" w14:textId="77777777" w:rsidR="002F6F4F" w:rsidRDefault="002F6F4F" w:rsidP="00F55241">
            <w:pPr>
              <w:widowControl/>
              <w:ind w:firstLine="480"/>
              <w:jc w:val="left"/>
              <w:rPr>
                <w:rFonts w:ascii="宋体" w:hAnsi="宋体" w:cs="宋体"/>
                <w:kern w:val="0"/>
              </w:rPr>
            </w:pPr>
            <w:r>
              <w:rPr>
                <w:rFonts w:ascii="宋体" w:hAnsi="宋体" w:cs="宋体" w:hint="eastAsia"/>
                <w:kern w:val="0"/>
              </w:rPr>
              <w:t>多酚氧化酶活力</w:t>
            </w:r>
          </w:p>
        </w:tc>
        <w:tc>
          <w:tcPr>
            <w:tcW w:w="840" w:type="dxa"/>
            <w:tcBorders>
              <w:top w:val="nil"/>
              <w:left w:val="nil"/>
              <w:bottom w:val="single" w:sz="4" w:space="0" w:color="auto"/>
              <w:right w:val="single" w:sz="4" w:space="0" w:color="auto"/>
            </w:tcBorders>
            <w:vAlign w:val="center"/>
          </w:tcPr>
          <w:p w14:paraId="1FFEABA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080C9F8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6751DBA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A64AA6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12E9FA4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3532320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1B5388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045E5D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49014D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1B125260"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7BB76CFE" w14:textId="77777777" w:rsidR="002F6F4F" w:rsidRDefault="002F6F4F" w:rsidP="00F55241">
            <w:pPr>
              <w:widowControl/>
              <w:ind w:firstLine="480"/>
              <w:jc w:val="left"/>
              <w:rPr>
                <w:rFonts w:ascii="宋体" w:hAnsi="宋体" w:cs="宋体"/>
                <w:kern w:val="0"/>
              </w:rPr>
            </w:pPr>
            <w:r>
              <w:rPr>
                <w:rFonts w:ascii="宋体" w:hAnsi="宋体" w:cs="宋体" w:hint="eastAsia"/>
                <w:kern w:val="0"/>
              </w:rPr>
              <w:t>褐变度</w:t>
            </w:r>
          </w:p>
        </w:tc>
        <w:tc>
          <w:tcPr>
            <w:tcW w:w="840" w:type="dxa"/>
            <w:tcBorders>
              <w:top w:val="nil"/>
              <w:left w:val="nil"/>
              <w:bottom w:val="single" w:sz="4" w:space="0" w:color="auto"/>
              <w:right w:val="single" w:sz="4" w:space="0" w:color="auto"/>
            </w:tcBorders>
            <w:vAlign w:val="center"/>
          </w:tcPr>
          <w:p w14:paraId="46DD519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338F2D4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16C8AB1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2B58C1A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70A599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331BF6F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2DDED9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6EFC85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7E5845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19DE295C"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28EEE7C5" w14:textId="77777777" w:rsidR="002F6F4F" w:rsidRDefault="002F6F4F" w:rsidP="00F55241">
            <w:pPr>
              <w:widowControl/>
              <w:ind w:firstLine="480"/>
              <w:jc w:val="left"/>
              <w:rPr>
                <w:rFonts w:ascii="宋体" w:hAnsi="宋体" w:cs="宋体"/>
                <w:kern w:val="0"/>
              </w:rPr>
            </w:pPr>
            <w:r>
              <w:rPr>
                <w:rFonts w:ascii="宋体" w:hAnsi="宋体" w:cs="宋体" w:hint="eastAsia"/>
                <w:kern w:val="0"/>
              </w:rPr>
              <w:t>DPPH自由基1/IC50</w:t>
            </w:r>
          </w:p>
        </w:tc>
        <w:tc>
          <w:tcPr>
            <w:tcW w:w="840" w:type="dxa"/>
            <w:tcBorders>
              <w:top w:val="nil"/>
              <w:left w:val="nil"/>
              <w:bottom w:val="single" w:sz="4" w:space="0" w:color="auto"/>
              <w:right w:val="single" w:sz="4" w:space="0" w:color="auto"/>
            </w:tcBorders>
            <w:vAlign w:val="center"/>
          </w:tcPr>
          <w:p w14:paraId="703E4190"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0.517</w:t>
            </w:r>
          </w:p>
        </w:tc>
        <w:tc>
          <w:tcPr>
            <w:tcW w:w="936" w:type="dxa"/>
            <w:tcBorders>
              <w:top w:val="nil"/>
              <w:left w:val="nil"/>
              <w:bottom w:val="single" w:sz="4" w:space="0" w:color="auto"/>
              <w:right w:val="single" w:sz="4" w:space="0" w:color="auto"/>
            </w:tcBorders>
            <w:vAlign w:val="center"/>
          </w:tcPr>
          <w:p w14:paraId="1F6618B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2ACEF16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6010F7B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5FBA01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2138605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AD43A2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AC8AB0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F5563B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5292CE4C"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7AE580C4" w14:textId="77777777" w:rsidR="002F6F4F" w:rsidRDefault="002F6F4F" w:rsidP="00F55241">
            <w:pPr>
              <w:widowControl/>
              <w:ind w:firstLine="480"/>
              <w:jc w:val="left"/>
              <w:rPr>
                <w:rFonts w:ascii="宋体" w:hAnsi="宋体" w:cs="宋体"/>
                <w:kern w:val="0"/>
              </w:rPr>
            </w:pPr>
            <w:r>
              <w:rPr>
                <w:rFonts w:ascii="宋体" w:hAnsi="宋体" w:cs="宋体" w:hint="eastAsia"/>
                <w:kern w:val="0"/>
              </w:rPr>
              <w:t>总酚</w:t>
            </w:r>
          </w:p>
        </w:tc>
        <w:tc>
          <w:tcPr>
            <w:tcW w:w="840" w:type="dxa"/>
            <w:tcBorders>
              <w:top w:val="nil"/>
              <w:left w:val="nil"/>
              <w:bottom w:val="single" w:sz="4" w:space="0" w:color="auto"/>
              <w:right w:val="single" w:sz="4" w:space="0" w:color="auto"/>
            </w:tcBorders>
            <w:vAlign w:val="center"/>
          </w:tcPr>
          <w:p w14:paraId="5189D0F2"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0.579</w:t>
            </w:r>
          </w:p>
        </w:tc>
        <w:tc>
          <w:tcPr>
            <w:tcW w:w="936" w:type="dxa"/>
            <w:tcBorders>
              <w:top w:val="nil"/>
              <w:left w:val="nil"/>
              <w:bottom w:val="single" w:sz="4" w:space="0" w:color="auto"/>
              <w:right w:val="single" w:sz="4" w:space="0" w:color="auto"/>
            </w:tcBorders>
            <w:vAlign w:val="center"/>
          </w:tcPr>
          <w:p w14:paraId="2F21A39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388CA86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724354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131CCCC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52E9661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EFE016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188BB1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57E1FB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66C8818A"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65012342" w14:textId="77777777" w:rsidR="002F6F4F" w:rsidRDefault="002F6F4F" w:rsidP="00F55241">
            <w:pPr>
              <w:widowControl/>
              <w:ind w:firstLine="480"/>
              <w:jc w:val="left"/>
              <w:rPr>
                <w:rFonts w:ascii="宋体" w:hAnsi="宋体" w:cs="宋体"/>
                <w:kern w:val="0"/>
              </w:rPr>
            </w:pPr>
            <w:r>
              <w:rPr>
                <w:rFonts w:ascii="宋体" w:hAnsi="宋体" w:cs="宋体" w:hint="eastAsia"/>
                <w:kern w:val="0"/>
              </w:rPr>
              <w:t>单宁</w:t>
            </w:r>
          </w:p>
        </w:tc>
        <w:tc>
          <w:tcPr>
            <w:tcW w:w="840" w:type="dxa"/>
            <w:tcBorders>
              <w:top w:val="nil"/>
              <w:left w:val="nil"/>
              <w:bottom w:val="single" w:sz="4" w:space="0" w:color="auto"/>
              <w:right w:val="single" w:sz="4" w:space="0" w:color="auto"/>
            </w:tcBorders>
            <w:vAlign w:val="center"/>
          </w:tcPr>
          <w:p w14:paraId="77B27929"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0.536</w:t>
            </w:r>
          </w:p>
        </w:tc>
        <w:tc>
          <w:tcPr>
            <w:tcW w:w="936" w:type="dxa"/>
            <w:tcBorders>
              <w:top w:val="nil"/>
              <w:left w:val="nil"/>
              <w:bottom w:val="single" w:sz="4" w:space="0" w:color="auto"/>
              <w:right w:val="single" w:sz="4" w:space="0" w:color="auto"/>
            </w:tcBorders>
            <w:vAlign w:val="center"/>
          </w:tcPr>
          <w:p w14:paraId="14DF001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A138FA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6B79F77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1168FB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1994BF2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A75A97B"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-0.479</w:t>
            </w:r>
          </w:p>
        </w:tc>
        <w:tc>
          <w:tcPr>
            <w:tcW w:w="1056" w:type="dxa"/>
            <w:tcBorders>
              <w:top w:val="nil"/>
              <w:left w:val="nil"/>
              <w:bottom w:val="single" w:sz="4" w:space="0" w:color="auto"/>
              <w:right w:val="single" w:sz="4" w:space="0" w:color="auto"/>
            </w:tcBorders>
            <w:vAlign w:val="center"/>
          </w:tcPr>
          <w:p w14:paraId="0EF3D8F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BD7F46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14345995"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351E6EB7" w14:textId="77777777" w:rsidR="002F6F4F" w:rsidRDefault="002F6F4F" w:rsidP="00F55241">
            <w:pPr>
              <w:widowControl/>
              <w:ind w:firstLine="480"/>
              <w:jc w:val="left"/>
              <w:rPr>
                <w:rFonts w:ascii="宋体" w:hAnsi="宋体" w:cs="宋体"/>
                <w:kern w:val="0"/>
              </w:rPr>
            </w:pPr>
            <w:r>
              <w:rPr>
                <w:rFonts w:ascii="宋体" w:hAnsi="宋体" w:cs="宋体" w:hint="eastAsia"/>
                <w:kern w:val="0"/>
              </w:rPr>
              <w:t>葡萄总黄酮</w:t>
            </w:r>
          </w:p>
        </w:tc>
        <w:tc>
          <w:tcPr>
            <w:tcW w:w="840" w:type="dxa"/>
            <w:tcBorders>
              <w:top w:val="nil"/>
              <w:left w:val="nil"/>
              <w:bottom w:val="single" w:sz="4" w:space="0" w:color="auto"/>
              <w:right w:val="single" w:sz="4" w:space="0" w:color="auto"/>
            </w:tcBorders>
            <w:vAlign w:val="center"/>
          </w:tcPr>
          <w:p w14:paraId="6B8A2550"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0.506</w:t>
            </w:r>
          </w:p>
        </w:tc>
        <w:tc>
          <w:tcPr>
            <w:tcW w:w="936" w:type="dxa"/>
            <w:tcBorders>
              <w:top w:val="nil"/>
              <w:left w:val="nil"/>
              <w:bottom w:val="single" w:sz="4" w:space="0" w:color="auto"/>
              <w:right w:val="single" w:sz="4" w:space="0" w:color="auto"/>
            </w:tcBorders>
            <w:vAlign w:val="center"/>
          </w:tcPr>
          <w:p w14:paraId="2DC66F2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30A376E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A152AD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6918AF4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730818D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8ADF43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47E51B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D11F01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3281DC28"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375D5796" w14:textId="77777777" w:rsidR="002F6F4F" w:rsidRDefault="002F6F4F" w:rsidP="00F55241">
            <w:pPr>
              <w:widowControl/>
              <w:ind w:firstLine="480"/>
              <w:jc w:val="left"/>
              <w:rPr>
                <w:rFonts w:ascii="宋体" w:hAnsi="宋体" w:cs="宋体"/>
                <w:kern w:val="0"/>
              </w:rPr>
            </w:pPr>
            <w:r>
              <w:rPr>
                <w:rFonts w:ascii="宋体" w:hAnsi="宋体" w:cs="宋体" w:hint="eastAsia"/>
                <w:kern w:val="0"/>
              </w:rPr>
              <w:t>白藜芦醇</w:t>
            </w:r>
          </w:p>
        </w:tc>
        <w:tc>
          <w:tcPr>
            <w:tcW w:w="840" w:type="dxa"/>
            <w:tcBorders>
              <w:top w:val="nil"/>
              <w:left w:val="nil"/>
              <w:bottom w:val="single" w:sz="4" w:space="0" w:color="auto"/>
              <w:right w:val="single" w:sz="4" w:space="0" w:color="auto"/>
            </w:tcBorders>
            <w:vAlign w:val="center"/>
          </w:tcPr>
          <w:p w14:paraId="12F5E0A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7DB7FAE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1621250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1096E89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865E1A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78E22E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2DEA97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3187CD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D79536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246DC303"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3AE7AB7F" w14:textId="77777777" w:rsidR="002F6F4F" w:rsidRDefault="002F6F4F" w:rsidP="00F55241">
            <w:pPr>
              <w:widowControl/>
              <w:ind w:firstLine="480"/>
              <w:jc w:val="left"/>
              <w:rPr>
                <w:rFonts w:ascii="宋体" w:hAnsi="宋体" w:cs="宋体"/>
                <w:kern w:val="0"/>
              </w:rPr>
            </w:pPr>
            <w:r>
              <w:rPr>
                <w:rFonts w:ascii="宋体" w:hAnsi="宋体" w:cs="宋体" w:hint="eastAsia"/>
                <w:kern w:val="0"/>
              </w:rPr>
              <w:t>黄酮醇</w:t>
            </w:r>
          </w:p>
        </w:tc>
        <w:tc>
          <w:tcPr>
            <w:tcW w:w="840" w:type="dxa"/>
            <w:tcBorders>
              <w:top w:val="nil"/>
              <w:left w:val="nil"/>
              <w:bottom w:val="single" w:sz="4" w:space="0" w:color="auto"/>
              <w:right w:val="single" w:sz="4" w:space="0" w:color="auto"/>
            </w:tcBorders>
            <w:vAlign w:val="center"/>
          </w:tcPr>
          <w:p w14:paraId="64AAED1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0C578AC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1573462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2568AC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D15C00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5674323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2B86EB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87CDF9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99A6DA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79920849"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21DF2308" w14:textId="77777777" w:rsidR="002F6F4F" w:rsidRDefault="002F6F4F" w:rsidP="00F55241">
            <w:pPr>
              <w:widowControl/>
              <w:ind w:firstLine="480"/>
              <w:jc w:val="left"/>
              <w:rPr>
                <w:rFonts w:ascii="宋体" w:hAnsi="宋体" w:cs="宋体"/>
                <w:kern w:val="0"/>
              </w:rPr>
            </w:pPr>
            <w:r>
              <w:rPr>
                <w:rFonts w:ascii="宋体" w:hAnsi="宋体" w:cs="宋体" w:hint="eastAsia"/>
                <w:kern w:val="0"/>
              </w:rPr>
              <w:t>总糖</w:t>
            </w:r>
          </w:p>
        </w:tc>
        <w:tc>
          <w:tcPr>
            <w:tcW w:w="840" w:type="dxa"/>
            <w:tcBorders>
              <w:top w:val="nil"/>
              <w:left w:val="nil"/>
              <w:bottom w:val="single" w:sz="4" w:space="0" w:color="auto"/>
              <w:right w:val="single" w:sz="4" w:space="0" w:color="auto"/>
            </w:tcBorders>
            <w:vAlign w:val="center"/>
          </w:tcPr>
          <w:p w14:paraId="084FB4B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74D3820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71311CD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42B4D9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C4BDD8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557EC88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BDEE0B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060B7B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975718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22E142A1"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7254BF18" w14:textId="77777777" w:rsidR="002F6F4F" w:rsidRDefault="002F6F4F" w:rsidP="00F55241">
            <w:pPr>
              <w:widowControl/>
              <w:ind w:firstLine="480"/>
              <w:jc w:val="left"/>
              <w:rPr>
                <w:rFonts w:ascii="宋体" w:hAnsi="宋体" w:cs="宋体"/>
                <w:kern w:val="0"/>
              </w:rPr>
            </w:pPr>
            <w:r>
              <w:rPr>
                <w:rFonts w:ascii="宋体" w:hAnsi="宋体" w:cs="宋体" w:hint="eastAsia"/>
                <w:kern w:val="0"/>
              </w:rPr>
              <w:t>还原糖</w:t>
            </w:r>
          </w:p>
        </w:tc>
        <w:tc>
          <w:tcPr>
            <w:tcW w:w="840" w:type="dxa"/>
            <w:tcBorders>
              <w:top w:val="nil"/>
              <w:left w:val="nil"/>
              <w:bottom w:val="single" w:sz="4" w:space="0" w:color="auto"/>
              <w:right w:val="single" w:sz="4" w:space="0" w:color="auto"/>
            </w:tcBorders>
            <w:vAlign w:val="center"/>
          </w:tcPr>
          <w:p w14:paraId="3833EF2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3B6BB47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2DF723A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7D1EAEA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1D1E39D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2B9DE7E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3D6CAA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22A6AC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04F078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5BD45DA5"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36C5D9F4" w14:textId="77777777" w:rsidR="002F6F4F" w:rsidRDefault="002F6F4F" w:rsidP="00F55241">
            <w:pPr>
              <w:widowControl/>
              <w:ind w:firstLine="480"/>
              <w:jc w:val="left"/>
              <w:rPr>
                <w:rFonts w:ascii="宋体" w:hAnsi="宋体" w:cs="宋体"/>
                <w:kern w:val="0"/>
              </w:rPr>
            </w:pPr>
            <w:r>
              <w:rPr>
                <w:rFonts w:ascii="宋体" w:hAnsi="宋体" w:cs="宋体" w:hint="eastAsia"/>
                <w:kern w:val="0"/>
              </w:rPr>
              <w:t>可溶性固形物</w:t>
            </w:r>
          </w:p>
        </w:tc>
        <w:tc>
          <w:tcPr>
            <w:tcW w:w="840" w:type="dxa"/>
            <w:tcBorders>
              <w:top w:val="nil"/>
              <w:left w:val="nil"/>
              <w:bottom w:val="single" w:sz="4" w:space="0" w:color="auto"/>
              <w:right w:val="single" w:sz="4" w:space="0" w:color="auto"/>
            </w:tcBorders>
            <w:vAlign w:val="center"/>
          </w:tcPr>
          <w:p w14:paraId="5F4739B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4A7DCD5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573A59D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7496716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A88D7B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7EC7EE3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70B1F1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0B5285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0D9BA7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042351AF"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7D197607" w14:textId="77777777" w:rsidR="002F6F4F" w:rsidRDefault="002F6F4F" w:rsidP="00F55241">
            <w:pPr>
              <w:widowControl/>
              <w:ind w:firstLine="480"/>
              <w:jc w:val="left"/>
              <w:rPr>
                <w:rFonts w:ascii="宋体" w:hAnsi="宋体" w:cs="宋体"/>
                <w:kern w:val="0"/>
              </w:rPr>
            </w:pPr>
            <w:r>
              <w:rPr>
                <w:rFonts w:ascii="宋体" w:hAnsi="宋体" w:cs="宋体" w:hint="eastAsia"/>
                <w:kern w:val="0"/>
              </w:rPr>
              <w:t>PH值</w:t>
            </w:r>
          </w:p>
        </w:tc>
        <w:tc>
          <w:tcPr>
            <w:tcW w:w="840" w:type="dxa"/>
            <w:tcBorders>
              <w:top w:val="nil"/>
              <w:left w:val="nil"/>
              <w:bottom w:val="single" w:sz="4" w:space="0" w:color="auto"/>
              <w:right w:val="single" w:sz="4" w:space="0" w:color="auto"/>
            </w:tcBorders>
            <w:vAlign w:val="center"/>
          </w:tcPr>
          <w:p w14:paraId="54D1EABF"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0.468</w:t>
            </w:r>
          </w:p>
        </w:tc>
        <w:tc>
          <w:tcPr>
            <w:tcW w:w="936" w:type="dxa"/>
            <w:tcBorders>
              <w:top w:val="nil"/>
              <w:left w:val="nil"/>
              <w:bottom w:val="single" w:sz="4" w:space="0" w:color="auto"/>
              <w:right w:val="single" w:sz="4" w:space="0" w:color="auto"/>
            </w:tcBorders>
            <w:vAlign w:val="center"/>
          </w:tcPr>
          <w:p w14:paraId="14277323"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0.393</w:t>
            </w:r>
          </w:p>
        </w:tc>
        <w:tc>
          <w:tcPr>
            <w:tcW w:w="840" w:type="dxa"/>
            <w:tcBorders>
              <w:top w:val="nil"/>
              <w:left w:val="nil"/>
              <w:bottom w:val="single" w:sz="4" w:space="0" w:color="auto"/>
              <w:right w:val="single" w:sz="4" w:space="0" w:color="auto"/>
            </w:tcBorders>
            <w:vAlign w:val="center"/>
          </w:tcPr>
          <w:p w14:paraId="4878BFB6"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0.447</w:t>
            </w:r>
          </w:p>
        </w:tc>
        <w:tc>
          <w:tcPr>
            <w:tcW w:w="840" w:type="dxa"/>
            <w:tcBorders>
              <w:top w:val="nil"/>
              <w:left w:val="nil"/>
              <w:bottom w:val="single" w:sz="4" w:space="0" w:color="auto"/>
              <w:right w:val="single" w:sz="4" w:space="0" w:color="auto"/>
            </w:tcBorders>
            <w:vAlign w:val="center"/>
          </w:tcPr>
          <w:p w14:paraId="5B5F7338"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0.456</w:t>
            </w:r>
          </w:p>
        </w:tc>
        <w:tc>
          <w:tcPr>
            <w:tcW w:w="840" w:type="dxa"/>
            <w:tcBorders>
              <w:top w:val="nil"/>
              <w:left w:val="nil"/>
              <w:bottom w:val="single" w:sz="4" w:space="0" w:color="auto"/>
              <w:right w:val="single" w:sz="4" w:space="0" w:color="auto"/>
            </w:tcBorders>
            <w:vAlign w:val="center"/>
          </w:tcPr>
          <w:p w14:paraId="77D41DD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1F89633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4AF67E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831001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ADDA58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75CDA8B5"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5A0157CD" w14:textId="77777777" w:rsidR="002F6F4F" w:rsidRDefault="002F6F4F" w:rsidP="00F55241">
            <w:pPr>
              <w:widowControl/>
              <w:ind w:firstLine="480"/>
              <w:jc w:val="left"/>
              <w:rPr>
                <w:rFonts w:ascii="宋体" w:hAnsi="宋体" w:cs="宋体"/>
                <w:kern w:val="0"/>
              </w:rPr>
            </w:pPr>
            <w:r>
              <w:rPr>
                <w:rFonts w:ascii="宋体" w:hAnsi="宋体" w:cs="宋体" w:hint="eastAsia"/>
                <w:kern w:val="0"/>
              </w:rPr>
              <w:t>可滴定酸</w:t>
            </w:r>
          </w:p>
        </w:tc>
        <w:tc>
          <w:tcPr>
            <w:tcW w:w="840" w:type="dxa"/>
            <w:tcBorders>
              <w:top w:val="nil"/>
              <w:left w:val="nil"/>
              <w:bottom w:val="single" w:sz="4" w:space="0" w:color="auto"/>
              <w:right w:val="single" w:sz="4" w:space="0" w:color="auto"/>
            </w:tcBorders>
            <w:vAlign w:val="center"/>
          </w:tcPr>
          <w:p w14:paraId="00923A4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04D2715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1853BFC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5FF0DCB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3651160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5FC6247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F72C07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04EE5D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DD3EA3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3F143B18"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6DCE16B8" w14:textId="77777777" w:rsidR="002F6F4F" w:rsidRDefault="002F6F4F" w:rsidP="00F55241">
            <w:pPr>
              <w:widowControl/>
              <w:ind w:firstLine="480"/>
              <w:jc w:val="left"/>
              <w:rPr>
                <w:rFonts w:ascii="宋体" w:hAnsi="宋体" w:cs="宋体"/>
                <w:kern w:val="0"/>
              </w:rPr>
            </w:pPr>
            <w:r>
              <w:rPr>
                <w:rFonts w:ascii="宋体" w:hAnsi="宋体" w:cs="宋体" w:hint="eastAsia"/>
                <w:kern w:val="0"/>
              </w:rPr>
              <w:t>固酸比</w:t>
            </w:r>
          </w:p>
        </w:tc>
        <w:tc>
          <w:tcPr>
            <w:tcW w:w="840" w:type="dxa"/>
            <w:tcBorders>
              <w:top w:val="nil"/>
              <w:left w:val="nil"/>
              <w:bottom w:val="single" w:sz="4" w:space="0" w:color="auto"/>
              <w:right w:val="single" w:sz="4" w:space="0" w:color="auto"/>
            </w:tcBorders>
            <w:vAlign w:val="center"/>
          </w:tcPr>
          <w:p w14:paraId="164A918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45BC8A5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6D13A68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25E7BBF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621E9F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1E1A55C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35A202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38FE54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25C040D"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-0.478</w:t>
            </w:r>
          </w:p>
        </w:tc>
      </w:tr>
      <w:tr w:rsidR="002F6F4F" w14:paraId="2667B835"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062BCF6E" w14:textId="77777777" w:rsidR="002F6F4F" w:rsidRDefault="002F6F4F" w:rsidP="00F55241">
            <w:pPr>
              <w:widowControl/>
              <w:ind w:firstLine="480"/>
              <w:jc w:val="left"/>
              <w:rPr>
                <w:rFonts w:ascii="宋体" w:hAnsi="宋体" w:cs="宋体"/>
                <w:kern w:val="0"/>
              </w:rPr>
            </w:pPr>
            <w:r>
              <w:rPr>
                <w:rFonts w:ascii="宋体" w:hAnsi="宋体" w:cs="宋体" w:hint="eastAsia"/>
                <w:kern w:val="0"/>
              </w:rPr>
              <w:lastRenderedPageBreak/>
              <w:t>干物质含量</w:t>
            </w:r>
          </w:p>
        </w:tc>
        <w:tc>
          <w:tcPr>
            <w:tcW w:w="840" w:type="dxa"/>
            <w:tcBorders>
              <w:top w:val="nil"/>
              <w:left w:val="nil"/>
              <w:bottom w:val="single" w:sz="4" w:space="0" w:color="auto"/>
              <w:right w:val="single" w:sz="4" w:space="0" w:color="auto"/>
            </w:tcBorders>
            <w:vAlign w:val="center"/>
          </w:tcPr>
          <w:p w14:paraId="59C15BE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69F01F9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3BF98A5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6F3C662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7B278B0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370D99D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FD357D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9DCEC28"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-0.403</w:t>
            </w:r>
          </w:p>
        </w:tc>
        <w:tc>
          <w:tcPr>
            <w:tcW w:w="1056" w:type="dxa"/>
            <w:tcBorders>
              <w:top w:val="nil"/>
              <w:left w:val="nil"/>
              <w:bottom w:val="single" w:sz="4" w:space="0" w:color="auto"/>
              <w:right w:val="single" w:sz="4" w:space="0" w:color="auto"/>
            </w:tcBorders>
            <w:vAlign w:val="center"/>
          </w:tcPr>
          <w:p w14:paraId="7B5C7E5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27F145ED"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7412929B" w14:textId="77777777" w:rsidR="002F6F4F" w:rsidRDefault="002F6F4F" w:rsidP="00F55241">
            <w:pPr>
              <w:widowControl/>
              <w:ind w:firstLine="480"/>
              <w:jc w:val="left"/>
              <w:rPr>
                <w:rFonts w:ascii="宋体" w:hAnsi="宋体" w:cs="宋体"/>
                <w:kern w:val="0"/>
              </w:rPr>
            </w:pPr>
            <w:r>
              <w:rPr>
                <w:rFonts w:ascii="宋体" w:hAnsi="宋体" w:cs="宋体" w:hint="eastAsia"/>
                <w:kern w:val="0"/>
              </w:rPr>
              <w:t>果穗质量</w:t>
            </w:r>
          </w:p>
        </w:tc>
        <w:tc>
          <w:tcPr>
            <w:tcW w:w="840" w:type="dxa"/>
            <w:tcBorders>
              <w:top w:val="nil"/>
              <w:left w:val="nil"/>
              <w:bottom w:val="single" w:sz="4" w:space="0" w:color="auto"/>
              <w:right w:val="single" w:sz="4" w:space="0" w:color="auto"/>
            </w:tcBorders>
            <w:vAlign w:val="center"/>
          </w:tcPr>
          <w:p w14:paraId="078F3DD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1D4452E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612DFE3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3C7DDBE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369B33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90D025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31FE11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90B9B4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D51D8A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482EF00D"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6E1464F8" w14:textId="77777777" w:rsidR="002F6F4F" w:rsidRDefault="002F6F4F" w:rsidP="00F55241">
            <w:pPr>
              <w:widowControl/>
              <w:ind w:firstLine="480"/>
              <w:jc w:val="left"/>
              <w:rPr>
                <w:rFonts w:ascii="宋体" w:hAnsi="宋体" w:cs="宋体"/>
                <w:kern w:val="0"/>
              </w:rPr>
            </w:pPr>
            <w:r>
              <w:rPr>
                <w:rFonts w:ascii="宋体" w:hAnsi="宋体" w:cs="宋体" w:hint="eastAsia"/>
                <w:kern w:val="0"/>
              </w:rPr>
              <w:t>百粒质量</w:t>
            </w:r>
          </w:p>
        </w:tc>
        <w:tc>
          <w:tcPr>
            <w:tcW w:w="840" w:type="dxa"/>
            <w:tcBorders>
              <w:top w:val="nil"/>
              <w:left w:val="nil"/>
              <w:bottom w:val="single" w:sz="4" w:space="0" w:color="auto"/>
              <w:right w:val="single" w:sz="4" w:space="0" w:color="auto"/>
            </w:tcBorders>
            <w:vAlign w:val="center"/>
          </w:tcPr>
          <w:p w14:paraId="1F72701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0441D3E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6C6C1B3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A5BF67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50A76E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7D80C06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F612D1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E0CB6AE"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0.409</w:t>
            </w:r>
          </w:p>
        </w:tc>
        <w:tc>
          <w:tcPr>
            <w:tcW w:w="1056" w:type="dxa"/>
            <w:tcBorders>
              <w:top w:val="nil"/>
              <w:left w:val="nil"/>
              <w:bottom w:val="single" w:sz="4" w:space="0" w:color="auto"/>
              <w:right w:val="single" w:sz="4" w:space="0" w:color="auto"/>
            </w:tcBorders>
            <w:vAlign w:val="center"/>
          </w:tcPr>
          <w:p w14:paraId="28C928C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15B54159"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4BBC09AC" w14:textId="77777777" w:rsidR="002F6F4F" w:rsidRDefault="002F6F4F" w:rsidP="00F55241">
            <w:pPr>
              <w:widowControl/>
              <w:ind w:firstLine="480"/>
              <w:jc w:val="left"/>
              <w:rPr>
                <w:rFonts w:ascii="宋体" w:hAnsi="宋体" w:cs="宋体"/>
                <w:kern w:val="0"/>
              </w:rPr>
            </w:pPr>
            <w:r>
              <w:rPr>
                <w:rFonts w:ascii="宋体" w:hAnsi="宋体" w:cs="宋体" w:hint="eastAsia"/>
                <w:kern w:val="0"/>
              </w:rPr>
              <w:t>果梗比</w:t>
            </w:r>
          </w:p>
        </w:tc>
        <w:tc>
          <w:tcPr>
            <w:tcW w:w="840" w:type="dxa"/>
            <w:tcBorders>
              <w:top w:val="nil"/>
              <w:left w:val="nil"/>
              <w:bottom w:val="single" w:sz="4" w:space="0" w:color="auto"/>
              <w:right w:val="single" w:sz="4" w:space="0" w:color="auto"/>
            </w:tcBorders>
            <w:vAlign w:val="center"/>
          </w:tcPr>
          <w:p w14:paraId="07CBFB5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37768CC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5A047DE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795EA9D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3FA642F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68630D6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B066AA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0359B8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39B3E6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0D4257BD"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6598ABFA" w14:textId="77777777" w:rsidR="002F6F4F" w:rsidRDefault="002F6F4F" w:rsidP="00F55241">
            <w:pPr>
              <w:widowControl/>
              <w:ind w:firstLine="480"/>
              <w:jc w:val="left"/>
              <w:rPr>
                <w:rFonts w:ascii="宋体" w:hAnsi="宋体" w:cs="宋体"/>
                <w:kern w:val="0"/>
              </w:rPr>
            </w:pPr>
            <w:r>
              <w:rPr>
                <w:rFonts w:ascii="宋体" w:hAnsi="宋体" w:cs="宋体" w:hint="eastAsia"/>
                <w:kern w:val="0"/>
              </w:rPr>
              <w:t>出汁率</w:t>
            </w:r>
          </w:p>
        </w:tc>
        <w:tc>
          <w:tcPr>
            <w:tcW w:w="840" w:type="dxa"/>
            <w:tcBorders>
              <w:top w:val="nil"/>
              <w:left w:val="nil"/>
              <w:bottom w:val="single" w:sz="4" w:space="0" w:color="auto"/>
              <w:right w:val="single" w:sz="4" w:space="0" w:color="auto"/>
            </w:tcBorders>
            <w:vAlign w:val="center"/>
          </w:tcPr>
          <w:p w14:paraId="2D0A7BF3"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0.472</w:t>
            </w:r>
          </w:p>
        </w:tc>
        <w:tc>
          <w:tcPr>
            <w:tcW w:w="936" w:type="dxa"/>
            <w:tcBorders>
              <w:top w:val="nil"/>
              <w:left w:val="nil"/>
              <w:bottom w:val="single" w:sz="4" w:space="0" w:color="auto"/>
              <w:right w:val="single" w:sz="4" w:space="0" w:color="auto"/>
            </w:tcBorders>
            <w:vAlign w:val="center"/>
          </w:tcPr>
          <w:p w14:paraId="0641E2D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28A8D3A3"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0.403</w:t>
            </w:r>
          </w:p>
        </w:tc>
        <w:tc>
          <w:tcPr>
            <w:tcW w:w="840" w:type="dxa"/>
            <w:tcBorders>
              <w:top w:val="nil"/>
              <w:left w:val="nil"/>
              <w:bottom w:val="single" w:sz="4" w:space="0" w:color="auto"/>
              <w:right w:val="single" w:sz="4" w:space="0" w:color="auto"/>
            </w:tcBorders>
            <w:vAlign w:val="center"/>
          </w:tcPr>
          <w:p w14:paraId="6FCBD327"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0.423</w:t>
            </w:r>
          </w:p>
        </w:tc>
        <w:tc>
          <w:tcPr>
            <w:tcW w:w="840" w:type="dxa"/>
            <w:tcBorders>
              <w:top w:val="nil"/>
              <w:left w:val="nil"/>
              <w:bottom w:val="single" w:sz="4" w:space="0" w:color="auto"/>
              <w:right w:val="single" w:sz="4" w:space="0" w:color="auto"/>
            </w:tcBorders>
            <w:vAlign w:val="center"/>
          </w:tcPr>
          <w:p w14:paraId="79706F2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69664D3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4AC390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E148E6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5A886A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677AFF37"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452CA170" w14:textId="77777777" w:rsidR="002F6F4F" w:rsidRDefault="002F6F4F" w:rsidP="00F55241">
            <w:pPr>
              <w:widowControl/>
              <w:ind w:firstLine="480"/>
              <w:jc w:val="left"/>
              <w:rPr>
                <w:rFonts w:ascii="宋体" w:hAnsi="宋体" w:cs="宋体"/>
                <w:kern w:val="0"/>
              </w:rPr>
            </w:pPr>
            <w:r>
              <w:rPr>
                <w:rFonts w:ascii="宋体" w:hAnsi="宋体" w:cs="宋体" w:hint="eastAsia"/>
                <w:kern w:val="0"/>
              </w:rPr>
              <w:t>果皮质量</w:t>
            </w:r>
          </w:p>
        </w:tc>
        <w:tc>
          <w:tcPr>
            <w:tcW w:w="840" w:type="dxa"/>
            <w:tcBorders>
              <w:top w:val="nil"/>
              <w:left w:val="nil"/>
              <w:bottom w:val="single" w:sz="4" w:space="0" w:color="auto"/>
              <w:right w:val="single" w:sz="4" w:space="0" w:color="auto"/>
            </w:tcBorders>
            <w:vAlign w:val="center"/>
          </w:tcPr>
          <w:p w14:paraId="5C3A0CD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3A0C8FE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EF9FA1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26FC4EC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3865E20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379D354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511E5F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AB03AA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5C5FCA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74D30E80"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749DCBAD" w14:textId="77777777" w:rsidR="002F6F4F" w:rsidRDefault="002F6F4F" w:rsidP="00F55241">
            <w:pPr>
              <w:widowControl/>
              <w:ind w:firstLine="480"/>
              <w:jc w:val="left"/>
              <w:rPr>
                <w:rFonts w:ascii="宋体" w:hAnsi="宋体" w:cs="宋体"/>
                <w:kern w:val="0"/>
              </w:rPr>
            </w:pPr>
            <w:r>
              <w:rPr>
                <w:rFonts w:ascii="宋体" w:hAnsi="宋体" w:cs="宋体" w:hint="eastAsia"/>
                <w:kern w:val="0"/>
              </w:rPr>
              <w:t>L*</w:t>
            </w:r>
          </w:p>
        </w:tc>
        <w:tc>
          <w:tcPr>
            <w:tcW w:w="840" w:type="dxa"/>
            <w:tcBorders>
              <w:top w:val="nil"/>
              <w:left w:val="nil"/>
              <w:bottom w:val="single" w:sz="4" w:space="0" w:color="auto"/>
              <w:right w:val="single" w:sz="4" w:space="0" w:color="auto"/>
            </w:tcBorders>
            <w:vAlign w:val="center"/>
          </w:tcPr>
          <w:p w14:paraId="649B9EDC"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-0.44</w:t>
            </w:r>
          </w:p>
        </w:tc>
        <w:tc>
          <w:tcPr>
            <w:tcW w:w="936" w:type="dxa"/>
            <w:tcBorders>
              <w:top w:val="nil"/>
              <w:left w:val="nil"/>
              <w:bottom w:val="single" w:sz="4" w:space="0" w:color="auto"/>
              <w:right w:val="single" w:sz="4" w:space="0" w:color="auto"/>
            </w:tcBorders>
            <w:vAlign w:val="center"/>
          </w:tcPr>
          <w:p w14:paraId="412A573B"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-0.407</w:t>
            </w:r>
          </w:p>
        </w:tc>
        <w:tc>
          <w:tcPr>
            <w:tcW w:w="840" w:type="dxa"/>
            <w:tcBorders>
              <w:top w:val="nil"/>
              <w:left w:val="nil"/>
              <w:bottom w:val="single" w:sz="4" w:space="0" w:color="auto"/>
              <w:right w:val="single" w:sz="4" w:space="0" w:color="auto"/>
            </w:tcBorders>
            <w:vAlign w:val="center"/>
          </w:tcPr>
          <w:p w14:paraId="10614F3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028061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1A7D3F9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51FCA0E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3B49B9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2C25A6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512299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41D6DBBD"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5FE0339E" w14:textId="77777777" w:rsidR="002F6F4F" w:rsidRDefault="002F6F4F" w:rsidP="00F55241">
            <w:pPr>
              <w:widowControl/>
              <w:ind w:firstLine="480"/>
              <w:jc w:val="left"/>
              <w:rPr>
                <w:rFonts w:ascii="宋体" w:hAnsi="宋体" w:cs="宋体"/>
                <w:kern w:val="0"/>
              </w:rPr>
            </w:pPr>
            <w:r>
              <w:rPr>
                <w:rFonts w:ascii="宋体" w:hAnsi="宋体" w:cs="宋体" w:hint="eastAsia"/>
                <w:kern w:val="0"/>
              </w:rPr>
              <w:t>a*(+红；-绿)</w:t>
            </w:r>
          </w:p>
        </w:tc>
        <w:tc>
          <w:tcPr>
            <w:tcW w:w="840" w:type="dxa"/>
            <w:tcBorders>
              <w:top w:val="nil"/>
              <w:left w:val="nil"/>
              <w:bottom w:val="single" w:sz="4" w:space="0" w:color="auto"/>
              <w:right w:val="single" w:sz="4" w:space="0" w:color="auto"/>
            </w:tcBorders>
            <w:vAlign w:val="center"/>
          </w:tcPr>
          <w:p w14:paraId="37291CA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3F3BF30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79E62EC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E9D51B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455005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0BFB1D8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BA819D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AF4DCA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EC189F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7B75A5D5" w14:textId="77777777" w:rsidTr="00F55241">
        <w:trPr>
          <w:trHeight w:val="285"/>
        </w:trPr>
        <w:tc>
          <w:tcPr>
            <w:tcW w:w="2070" w:type="dxa"/>
            <w:tcBorders>
              <w:top w:val="nil"/>
              <w:left w:val="single" w:sz="4" w:space="0" w:color="auto"/>
              <w:bottom w:val="single" w:sz="4" w:space="0" w:color="auto"/>
              <w:right w:val="single" w:sz="4" w:space="0" w:color="auto"/>
            </w:tcBorders>
            <w:vAlign w:val="center"/>
          </w:tcPr>
          <w:p w14:paraId="6AB8CA08" w14:textId="77777777" w:rsidR="002F6F4F" w:rsidRDefault="002F6F4F" w:rsidP="00F55241">
            <w:pPr>
              <w:widowControl/>
              <w:ind w:firstLine="480"/>
              <w:jc w:val="left"/>
              <w:rPr>
                <w:rFonts w:ascii="宋体" w:hAnsi="宋体" w:cs="宋体"/>
                <w:kern w:val="0"/>
              </w:rPr>
            </w:pPr>
            <w:r>
              <w:rPr>
                <w:rFonts w:ascii="宋体" w:hAnsi="宋体" w:cs="宋体" w:hint="eastAsia"/>
                <w:kern w:val="0"/>
              </w:rPr>
              <w:t>b*（+黄;-蓝）</w:t>
            </w:r>
          </w:p>
        </w:tc>
        <w:tc>
          <w:tcPr>
            <w:tcW w:w="840" w:type="dxa"/>
            <w:tcBorders>
              <w:top w:val="nil"/>
              <w:left w:val="nil"/>
              <w:bottom w:val="single" w:sz="4" w:space="0" w:color="auto"/>
              <w:right w:val="single" w:sz="4" w:space="0" w:color="auto"/>
            </w:tcBorders>
            <w:vAlign w:val="center"/>
          </w:tcPr>
          <w:p w14:paraId="4E2B961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936" w:type="dxa"/>
            <w:tcBorders>
              <w:top w:val="nil"/>
              <w:left w:val="nil"/>
              <w:bottom w:val="single" w:sz="4" w:space="0" w:color="auto"/>
              <w:right w:val="single" w:sz="4" w:space="0" w:color="auto"/>
            </w:tcBorders>
            <w:vAlign w:val="center"/>
          </w:tcPr>
          <w:p w14:paraId="7929832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899AC7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4A7917E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2297FE1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40" w:type="dxa"/>
            <w:tcBorders>
              <w:top w:val="nil"/>
              <w:left w:val="nil"/>
              <w:bottom w:val="single" w:sz="4" w:space="0" w:color="auto"/>
              <w:right w:val="single" w:sz="4" w:space="0" w:color="auto"/>
            </w:tcBorders>
            <w:vAlign w:val="center"/>
          </w:tcPr>
          <w:p w14:paraId="3BFBC97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56DBA6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D94837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5835C3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bl>
    <w:p w14:paraId="6B67E63F" w14:textId="77777777" w:rsidR="002F6F4F" w:rsidRDefault="002F6F4F" w:rsidP="002F6F4F">
      <w:pPr>
        <w:ind w:firstLine="480"/>
      </w:pPr>
    </w:p>
    <w:p w14:paraId="0BF8E11F" w14:textId="77777777" w:rsidR="002F6F4F" w:rsidRDefault="002F6F4F" w:rsidP="002F6F4F">
      <w:pPr>
        <w:ind w:firstLine="480"/>
        <w:rPr>
          <w:rFonts w:hint="eastAsia"/>
        </w:rPr>
      </w:pPr>
      <w:r>
        <w:br w:type="page"/>
      </w:r>
    </w:p>
    <w:p w14:paraId="65E11AD5" w14:textId="77777777" w:rsidR="002F6F4F" w:rsidRDefault="002F6F4F" w:rsidP="002F6F4F">
      <w:pPr>
        <w:pStyle w:val="3"/>
        <w:spacing w:before="93" w:after="93"/>
        <w:rPr>
          <w:rFonts w:hint="eastAsia"/>
        </w:rPr>
      </w:pPr>
      <w:bookmarkStart w:id="8" w:name="_Toc335035155"/>
      <w:r>
        <w:rPr>
          <w:rFonts w:hint="eastAsia"/>
        </w:rPr>
        <w:lastRenderedPageBreak/>
        <w:t xml:space="preserve">2.2 </w:t>
      </w:r>
      <w:r>
        <w:rPr>
          <w:rFonts w:hint="eastAsia"/>
        </w:rPr>
        <w:t>酿酒白葡萄和白葡萄酒之间理化指标较为显著的关系</w:t>
      </w:r>
      <w:bookmarkEnd w:id="8"/>
    </w:p>
    <w:p w14:paraId="07CF3C8B" w14:textId="77777777" w:rsidR="002F6F4F" w:rsidRDefault="002F6F4F" w:rsidP="002F6F4F">
      <w:pPr>
        <w:ind w:firstLine="480"/>
        <w:rPr>
          <w:rFonts w:hint="eastAsia"/>
        </w:rPr>
      </w:pPr>
    </w:p>
    <w:tbl>
      <w:tblPr>
        <w:tblW w:w="0" w:type="auto"/>
        <w:tblInd w:w="93" w:type="dxa"/>
        <w:tblLayout w:type="fixed"/>
        <w:tblLook w:val="0000" w:firstRow="0" w:lastRow="0" w:firstColumn="0" w:lastColumn="0" w:noHBand="0" w:noVBand="0"/>
      </w:tblPr>
      <w:tblGrid>
        <w:gridCol w:w="1699"/>
        <w:gridCol w:w="816"/>
        <w:gridCol w:w="816"/>
        <w:gridCol w:w="816"/>
        <w:gridCol w:w="816"/>
        <w:gridCol w:w="1117"/>
        <w:gridCol w:w="1056"/>
        <w:gridCol w:w="1056"/>
        <w:gridCol w:w="1056"/>
        <w:gridCol w:w="1056"/>
      </w:tblGrid>
      <w:tr w:rsidR="002F6F4F" w14:paraId="43068730" w14:textId="77777777" w:rsidTr="00F55241">
        <w:trPr>
          <w:trHeight w:val="285"/>
        </w:trPr>
        <w:tc>
          <w:tcPr>
            <w:tcW w:w="1699" w:type="dxa"/>
            <w:tcBorders>
              <w:top w:val="single" w:sz="4" w:space="0" w:color="auto"/>
              <w:left w:val="single" w:sz="4" w:space="0" w:color="auto"/>
              <w:bottom w:val="single" w:sz="4" w:space="0" w:color="auto"/>
              <w:right w:val="single" w:sz="4" w:space="0" w:color="auto"/>
            </w:tcBorders>
            <w:vAlign w:val="center"/>
          </w:tcPr>
          <w:p w14:paraId="345247D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single" w:sz="4" w:space="0" w:color="auto"/>
              <w:left w:val="nil"/>
              <w:bottom w:val="single" w:sz="4" w:space="0" w:color="auto"/>
              <w:right w:val="single" w:sz="4" w:space="0" w:color="auto"/>
            </w:tcBorders>
            <w:vAlign w:val="center"/>
          </w:tcPr>
          <w:p w14:paraId="539A9E14" w14:textId="77777777" w:rsidR="002F6F4F" w:rsidRDefault="002F6F4F" w:rsidP="00F55241">
            <w:pPr>
              <w:widowControl/>
              <w:ind w:firstLine="480"/>
              <w:jc w:val="left"/>
              <w:rPr>
                <w:rFonts w:ascii="宋体" w:hAnsi="宋体" w:cs="宋体"/>
                <w:kern w:val="0"/>
              </w:rPr>
            </w:pPr>
            <w:r>
              <w:rPr>
                <w:rFonts w:ascii="宋体" w:hAnsi="宋体" w:cs="宋体" w:hint="eastAsia"/>
                <w:kern w:val="0"/>
              </w:rPr>
              <w:t>单宁</w:t>
            </w:r>
          </w:p>
        </w:tc>
        <w:tc>
          <w:tcPr>
            <w:tcW w:w="816" w:type="dxa"/>
            <w:tcBorders>
              <w:top w:val="single" w:sz="4" w:space="0" w:color="auto"/>
              <w:left w:val="nil"/>
              <w:bottom w:val="single" w:sz="4" w:space="0" w:color="auto"/>
              <w:right w:val="single" w:sz="4" w:space="0" w:color="auto"/>
            </w:tcBorders>
            <w:vAlign w:val="center"/>
          </w:tcPr>
          <w:p w14:paraId="6DAF4E16" w14:textId="77777777" w:rsidR="002F6F4F" w:rsidRDefault="002F6F4F" w:rsidP="00F55241">
            <w:pPr>
              <w:widowControl/>
              <w:ind w:firstLine="480"/>
              <w:jc w:val="left"/>
              <w:rPr>
                <w:rFonts w:ascii="宋体" w:hAnsi="宋体" w:cs="宋体"/>
                <w:kern w:val="0"/>
              </w:rPr>
            </w:pPr>
            <w:r>
              <w:rPr>
                <w:rFonts w:ascii="宋体" w:hAnsi="宋体" w:cs="宋体" w:hint="eastAsia"/>
                <w:kern w:val="0"/>
              </w:rPr>
              <w:t>总酚</w:t>
            </w:r>
          </w:p>
        </w:tc>
        <w:tc>
          <w:tcPr>
            <w:tcW w:w="816" w:type="dxa"/>
            <w:tcBorders>
              <w:top w:val="single" w:sz="4" w:space="0" w:color="auto"/>
              <w:left w:val="nil"/>
              <w:bottom w:val="single" w:sz="4" w:space="0" w:color="auto"/>
              <w:right w:val="single" w:sz="4" w:space="0" w:color="auto"/>
            </w:tcBorders>
            <w:vAlign w:val="center"/>
          </w:tcPr>
          <w:p w14:paraId="7953A69D" w14:textId="77777777" w:rsidR="002F6F4F" w:rsidRDefault="002F6F4F" w:rsidP="00F55241">
            <w:pPr>
              <w:widowControl/>
              <w:ind w:firstLine="480"/>
              <w:jc w:val="left"/>
              <w:rPr>
                <w:rFonts w:ascii="宋体" w:hAnsi="宋体" w:cs="宋体"/>
                <w:kern w:val="0"/>
              </w:rPr>
            </w:pPr>
            <w:r>
              <w:rPr>
                <w:rFonts w:ascii="宋体" w:hAnsi="宋体" w:cs="宋体" w:hint="eastAsia"/>
                <w:kern w:val="0"/>
              </w:rPr>
              <w:t>酒总黄酮</w:t>
            </w:r>
          </w:p>
        </w:tc>
        <w:tc>
          <w:tcPr>
            <w:tcW w:w="816" w:type="dxa"/>
            <w:tcBorders>
              <w:top w:val="single" w:sz="4" w:space="0" w:color="auto"/>
              <w:left w:val="nil"/>
              <w:bottom w:val="single" w:sz="4" w:space="0" w:color="auto"/>
              <w:right w:val="single" w:sz="4" w:space="0" w:color="auto"/>
            </w:tcBorders>
            <w:vAlign w:val="center"/>
          </w:tcPr>
          <w:p w14:paraId="192BC25C" w14:textId="77777777" w:rsidR="002F6F4F" w:rsidRDefault="002F6F4F" w:rsidP="00F55241">
            <w:pPr>
              <w:widowControl/>
              <w:ind w:firstLine="480"/>
              <w:jc w:val="left"/>
              <w:rPr>
                <w:rFonts w:ascii="宋体" w:hAnsi="宋体" w:cs="宋体"/>
                <w:kern w:val="0"/>
              </w:rPr>
            </w:pPr>
            <w:r>
              <w:rPr>
                <w:rFonts w:ascii="宋体" w:hAnsi="宋体" w:cs="宋体" w:hint="eastAsia"/>
                <w:kern w:val="0"/>
              </w:rPr>
              <w:t>白藜芦醇</w:t>
            </w:r>
          </w:p>
        </w:tc>
        <w:tc>
          <w:tcPr>
            <w:tcW w:w="1117" w:type="dxa"/>
            <w:tcBorders>
              <w:top w:val="single" w:sz="4" w:space="0" w:color="auto"/>
              <w:left w:val="nil"/>
              <w:bottom w:val="single" w:sz="4" w:space="0" w:color="auto"/>
              <w:right w:val="single" w:sz="4" w:space="0" w:color="auto"/>
            </w:tcBorders>
            <w:vAlign w:val="center"/>
          </w:tcPr>
          <w:p w14:paraId="3ECBF77F" w14:textId="77777777" w:rsidR="002F6F4F" w:rsidRDefault="002F6F4F" w:rsidP="00F55241">
            <w:pPr>
              <w:widowControl/>
              <w:ind w:firstLine="480"/>
              <w:jc w:val="left"/>
              <w:rPr>
                <w:rFonts w:ascii="宋体" w:hAnsi="宋体" w:cs="宋体"/>
                <w:kern w:val="0"/>
              </w:rPr>
            </w:pPr>
            <w:r>
              <w:rPr>
                <w:rFonts w:ascii="宋体" w:hAnsi="宋体" w:cs="宋体" w:hint="eastAsia"/>
                <w:kern w:val="0"/>
              </w:rPr>
              <w:t>DPPH半抑制体积</w:t>
            </w:r>
          </w:p>
        </w:tc>
        <w:tc>
          <w:tcPr>
            <w:tcW w:w="1056" w:type="dxa"/>
            <w:tcBorders>
              <w:top w:val="single" w:sz="4" w:space="0" w:color="auto"/>
              <w:left w:val="nil"/>
              <w:bottom w:val="single" w:sz="4" w:space="0" w:color="auto"/>
              <w:right w:val="single" w:sz="4" w:space="0" w:color="auto"/>
            </w:tcBorders>
            <w:vAlign w:val="center"/>
          </w:tcPr>
          <w:p w14:paraId="31E2A631" w14:textId="77777777" w:rsidR="002F6F4F" w:rsidRDefault="002F6F4F" w:rsidP="00F55241">
            <w:pPr>
              <w:widowControl/>
              <w:ind w:firstLine="480"/>
              <w:jc w:val="left"/>
              <w:rPr>
                <w:rFonts w:ascii="宋体" w:hAnsi="宋体" w:cs="宋体"/>
                <w:kern w:val="0"/>
              </w:rPr>
            </w:pPr>
            <w:r>
              <w:rPr>
                <w:rFonts w:ascii="宋体" w:hAnsi="宋体" w:cs="宋体" w:hint="eastAsia"/>
                <w:kern w:val="0"/>
              </w:rPr>
              <w:t>L*(D65)</w:t>
            </w:r>
          </w:p>
        </w:tc>
        <w:tc>
          <w:tcPr>
            <w:tcW w:w="1056" w:type="dxa"/>
            <w:tcBorders>
              <w:top w:val="single" w:sz="4" w:space="0" w:color="auto"/>
              <w:left w:val="nil"/>
              <w:bottom w:val="single" w:sz="4" w:space="0" w:color="auto"/>
              <w:right w:val="single" w:sz="4" w:space="0" w:color="auto"/>
            </w:tcBorders>
            <w:vAlign w:val="center"/>
          </w:tcPr>
          <w:p w14:paraId="5F0E8495" w14:textId="77777777" w:rsidR="002F6F4F" w:rsidRDefault="002F6F4F" w:rsidP="00F55241">
            <w:pPr>
              <w:widowControl/>
              <w:ind w:firstLine="480"/>
              <w:jc w:val="left"/>
              <w:rPr>
                <w:rFonts w:ascii="宋体" w:hAnsi="宋体" w:cs="宋体"/>
                <w:kern w:val="0"/>
              </w:rPr>
            </w:pPr>
            <w:r>
              <w:rPr>
                <w:rFonts w:ascii="宋体" w:hAnsi="宋体" w:cs="宋体" w:hint="eastAsia"/>
                <w:kern w:val="0"/>
              </w:rPr>
              <w:t>a*(D65)</w:t>
            </w:r>
          </w:p>
        </w:tc>
        <w:tc>
          <w:tcPr>
            <w:tcW w:w="1056" w:type="dxa"/>
            <w:tcBorders>
              <w:top w:val="single" w:sz="4" w:space="0" w:color="auto"/>
              <w:left w:val="nil"/>
              <w:bottom w:val="single" w:sz="4" w:space="0" w:color="auto"/>
              <w:right w:val="single" w:sz="4" w:space="0" w:color="auto"/>
            </w:tcBorders>
            <w:vAlign w:val="center"/>
          </w:tcPr>
          <w:p w14:paraId="4B013FB7" w14:textId="77777777" w:rsidR="002F6F4F" w:rsidRDefault="002F6F4F" w:rsidP="00F55241">
            <w:pPr>
              <w:widowControl/>
              <w:ind w:firstLine="480"/>
              <w:jc w:val="left"/>
              <w:rPr>
                <w:rFonts w:ascii="宋体" w:hAnsi="宋体" w:cs="宋体"/>
                <w:kern w:val="0"/>
              </w:rPr>
            </w:pPr>
            <w:r>
              <w:rPr>
                <w:rFonts w:ascii="宋体" w:hAnsi="宋体" w:cs="宋体" w:hint="eastAsia"/>
                <w:kern w:val="0"/>
              </w:rPr>
              <w:t>b*(D65)</w:t>
            </w:r>
          </w:p>
        </w:tc>
        <w:tc>
          <w:tcPr>
            <w:tcW w:w="1056" w:type="dxa"/>
            <w:tcBorders>
              <w:top w:val="single" w:sz="4" w:space="0" w:color="auto"/>
              <w:left w:val="nil"/>
              <w:bottom w:val="single" w:sz="4" w:space="0" w:color="auto"/>
              <w:right w:val="single" w:sz="4" w:space="0" w:color="auto"/>
            </w:tcBorders>
            <w:vAlign w:val="center"/>
          </w:tcPr>
          <w:p w14:paraId="09F6256D" w14:textId="77777777" w:rsidR="002F6F4F" w:rsidRDefault="002F6F4F" w:rsidP="00F55241">
            <w:pPr>
              <w:widowControl/>
              <w:ind w:firstLine="480"/>
              <w:jc w:val="left"/>
              <w:rPr>
                <w:rFonts w:ascii="宋体" w:hAnsi="宋体" w:cs="宋体"/>
                <w:kern w:val="0"/>
              </w:rPr>
            </w:pPr>
            <w:r>
              <w:rPr>
                <w:rFonts w:ascii="宋体" w:hAnsi="宋体" w:cs="宋体" w:hint="eastAsia"/>
                <w:kern w:val="0"/>
              </w:rPr>
              <w:t>b*(D65)</w:t>
            </w:r>
          </w:p>
        </w:tc>
      </w:tr>
      <w:tr w:rsidR="002F6F4F" w14:paraId="34F3168A"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6C7D05F1" w14:textId="77777777" w:rsidR="002F6F4F" w:rsidRDefault="002F6F4F" w:rsidP="00F55241">
            <w:pPr>
              <w:widowControl/>
              <w:ind w:firstLine="480"/>
              <w:jc w:val="left"/>
              <w:rPr>
                <w:rFonts w:ascii="宋体" w:hAnsi="宋体" w:cs="宋体"/>
                <w:kern w:val="0"/>
              </w:rPr>
            </w:pPr>
            <w:r>
              <w:rPr>
                <w:rFonts w:ascii="宋体" w:hAnsi="宋体" w:cs="宋体" w:hint="eastAsia"/>
                <w:kern w:val="0"/>
              </w:rPr>
              <w:t>氨基酸总量</w:t>
            </w:r>
          </w:p>
        </w:tc>
        <w:tc>
          <w:tcPr>
            <w:tcW w:w="816" w:type="dxa"/>
            <w:tcBorders>
              <w:top w:val="nil"/>
              <w:left w:val="nil"/>
              <w:bottom w:val="single" w:sz="4" w:space="0" w:color="auto"/>
              <w:right w:val="single" w:sz="4" w:space="0" w:color="auto"/>
            </w:tcBorders>
            <w:vAlign w:val="center"/>
          </w:tcPr>
          <w:p w14:paraId="1359CFA9"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0.424</w:t>
            </w:r>
          </w:p>
        </w:tc>
        <w:tc>
          <w:tcPr>
            <w:tcW w:w="816" w:type="dxa"/>
            <w:tcBorders>
              <w:top w:val="nil"/>
              <w:left w:val="nil"/>
              <w:bottom w:val="single" w:sz="4" w:space="0" w:color="auto"/>
              <w:right w:val="single" w:sz="4" w:space="0" w:color="auto"/>
            </w:tcBorders>
            <w:vAlign w:val="center"/>
          </w:tcPr>
          <w:p w14:paraId="77804974"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0.476</w:t>
            </w:r>
          </w:p>
        </w:tc>
        <w:tc>
          <w:tcPr>
            <w:tcW w:w="816" w:type="dxa"/>
            <w:tcBorders>
              <w:top w:val="nil"/>
              <w:left w:val="nil"/>
              <w:bottom w:val="single" w:sz="4" w:space="0" w:color="auto"/>
              <w:right w:val="single" w:sz="4" w:space="0" w:color="auto"/>
            </w:tcBorders>
            <w:vAlign w:val="center"/>
          </w:tcPr>
          <w:p w14:paraId="0F8ED6C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75D2A95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2DB87EE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9E81771"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w:t>
            </w:r>
          </w:p>
        </w:tc>
        <w:tc>
          <w:tcPr>
            <w:tcW w:w="1056" w:type="dxa"/>
            <w:tcBorders>
              <w:top w:val="nil"/>
              <w:left w:val="nil"/>
              <w:bottom w:val="single" w:sz="4" w:space="0" w:color="auto"/>
              <w:right w:val="single" w:sz="4" w:space="0" w:color="auto"/>
            </w:tcBorders>
            <w:vAlign w:val="center"/>
          </w:tcPr>
          <w:p w14:paraId="77D8092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5E381A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3F263F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1FE2E726"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6CB46AFF" w14:textId="77777777" w:rsidR="002F6F4F" w:rsidRDefault="002F6F4F" w:rsidP="00F55241">
            <w:pPr>
              <w:widowControl/>
              <w:ind w:firstLine="480"/>
              <w:jc w:val="left"/>
              <w:rPr>
                <w:rFonts w:ascii="宋体" w:hAnsi="宋体" w:cs="宋体"/>
                <w:kern w:val="0"/>
              </w:rPr>
            </w:pPr>
            <w:r>
              <w:rPr>
                <w:rFonts w:ascii="宋体" w:hAnsi="宋体" w:cs="宋体" w:hint="eastAsia"/>
                <w:kern w:val="0"/>
              </w:rPr>
              <w:t>蛋白质</w:t>
            </w:r>
          </w:p>
        </w:tc>
        <w:tc>
          <w:tcPr>
            <w:tcW w:w="816" w:type="dxa"/>
            <w:tcBorders>
              <w:top w:val="nil"/>
              <w:left w:val="nil"/>
              <w:bottom w:val="single" w:sz="4" w:space="0" w:color="auto"/>
              <w:right w:val="single" w:sz="4" w:space="0" w:color="auto"/>
            </w:tcBorders>
            <w:vAlign w:val="center"/>
          </w:tcPr>
          <w:p w14:paraId="6079A1A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353CA9E4"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0.418</w:t>
            </w:r>
          </w:p>
        </w:tc>
        <w:tc>
          <w:tcPr>
            <w:tcW w:w="816" w:type="dxa"/>
            <w:tcBorders>
              <w:top w:val="nil"/>
              <w:left w:val="nil"/>
              <w:bottom w:val="single" w:sz="4" w:space="0" w:color="auto"/>
              <w:right w:val="single" w:sz="4" w:space="0" w:color="auto"/>
            </w:tcBorders>
            <w:vAlign w:val="center"/>
          </w:tcPr>
          <w:p w14:paraId="734E5835"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0.608</w:t>
            </w:r>
          </w:p>
        </w:tc>
        <w:tc>
          <w:tcPr>
            <w:tcW w:w="816" w:type="dxa"/>
            <w:tcBorders>
              <w:top w:val="nil"/>
              <w:left w:val="nil"/>
              <w:bottom w:val="single" w:sz="4" w:space="0" w:color="auto"/>
              <w:right w:val="single" w:sz="4" w:space="0" w:color="auto"/>
            </w:tcBorders>
            <w:vAlign w:val="center"/>
          </w:tcPr>
          <w:p w14:paraId="1F9AD4E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11E762B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4C1C49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89EC538"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0.459</w:t>
            </w:r>
          </w:p>
        </w:tc>
        <w:tc>
          <w:tcPr>
            <w:tcW w:w="1056" w:type="dxa"/>
            <w:tcBorders>
              <w:top w:val="nil"/>
              <w:left w:val="nil"/>
              <w:bottom w:val="single" w:sz="4" w:space="0" w:color="auto"/>
              <w:right w:val="single" w:sz="4" w:space="0" w:color="auto"/>
            </w:tcBorders>
            <w:vAlign w:val="center"/>
          </w:tcPr>
          <w:p w14:paraId="0E00C76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EEE1D32"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-0.44</w:t>
            </w:r>
          </w:p>
        </w:tc>
      </w:tr>
      <w:tr w:rsidR="002F6F4F" w14:paraId="5B92E783"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5ECA6A6E" w14:textId="77777777" w:rsidR="002F6F4F" w:rsidRDefault="002F6F4F" w:rsidP="00F55241">
            <w:pPr>
              <w:widowControl/>
              <w:ind w:firstLine="480"/>
              <w:jc w:val="left"/>
              <w:rPr>
                <w:rFonts w:ascii="宋体" w:hAnsi="宋体" w:cs="宋体"/>
                <w:kern w:val="0"/>
              </w:rPr>
            </w:pPr>
            <w:r>
              <w:rPr>
                <w:rFonts w:ascii="宋体" w:hAnsi="宋体" w:cs="宋体" w:hint="eastAsia"/>
                <w:kern w:val="0"/>
              </w:rPr>
              <w:t>VC含量0</w:t>
            </w:r>
          </w:p>
        </w:tc>
        <w:tc>
          <w:tcPr>
            <w:tcW w:w="816" w:type="dxa"/>
            <w:tcBorders>
              <w:top w:val="nil"/>
              <w:left w:val="nil"/>
              <w:bottom w:val="single" w:sz="4" w:space="0" w:color="auto"/>
              <w:right w:val="single" w:sz="4" w:space="0" w:color="auto"/>
            </w:tcBorders>
            <w:vAlign w:val="center"/>
          </w:tcPr>
          <w:p w14:paraId="1661DEB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43A9193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493A63C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60126D4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3DF65E0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F81552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FADB97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6B1492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A5009C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00383238"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2DC8617C" w14:textId="77777777" w:rsidR="002F6F4F" w:rsidRDefault="002F6F4F" w:rsidP="00F55241">
            <w:pPr>
              <w:widowControl/>
              <w:ind w:firstLine="480"/>
              <w:jc w:val="left"/>
              <w:rPr>
                <w:rFonts w:ascii="宋体" w:hAnsi="宋体" w:cs="宋体"/>
                <w:kern w:val="0"/>
              </w:rPr>
            </w:pPr>
            <w:r>
              <w:rPr>
                <w:rFonts w:ascii="宋体" w:hAnsi="宋体" w:cs="宋体" w:hint="eastAsia"/>
                <w:kern w:val="0"/>
              </w:rPr>
              <w:t>花色苷</w:t>
            </w:r>
          </w:p>
        </w:tc>
        <w:tc>
          <w:tcPr>
            <w:tcW w:w="816" w:type="dxa"/>
            <w:tcBorders>
              <w:top w:val="nil"/>
              <w:left w:val="nil"/>
              <w:bottom w:val="single" w:sz="4" w:space="0" w:color="auto"/>
              <w:right w:val="single" w:sz="4" w:space="0" w:color="auto"/>
            </w:tcBorders>
            <w:vAlign w:val="center"/>
          </w:tcPr>
          <w:p w14:paraId="7B50A42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5FB6E27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061A7E7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41718A0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3BC8BAE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EB72F0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492C8D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E3103D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96DB15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7DD62DE2"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06EB2E0B" w14:textId="77777777" w:rsidR="002F6F4F" w:rsidRDefault="002F6F4F" w:rsidP="00F55241">
            <w:pPr>
              <w:widowControl/>
              <w:ind w:firstLine="480"/>
              <w:jc w:val="left"/>
              <w:rPr>
                <w:rFonts w:ascii="宋体" w:hAnsi="宋体" w:cs="宋体"/>
                <w:kern w:val="0"/>
              </w:rPr>
            </w:pPr>
            <w:r>
              <w:rPr>
                <w:rFonts w:ascii="宋体" w:hAnsi="宋体" w:cs="宋体" w:hint="eastAsia"/>
                <w:kern w:val="0"/>
              </w:rPr>
              <w:t>酒石酸</w:t>
            </w:r>
          </w:p>
        </w:tc>
        <w:tc>
          <w:tcPr>
            <w:tcW w:w="816" w:type="dxa"/>
            <w:tcBorders>
              <w:top w:val="nil"/>
              <w:left w:val="nil"/>
              <w:bottom w:val="single" w:sz="4" w:space="0" w:color="auto"/>
              <w:right w:val="single" w:sz="4" w:space="0" w:color="auto"/>
            </w:tcBorders>
            <w:vAlign w:val="center"/>
          </w:tcPr>
          <w:p w14:paraId="0752091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71341FF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77BC6A5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12490D9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179AF5F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EDA6FE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D03B7B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2AC26F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160E8F8"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-0.43</w:t>
            </w:r>
          </w:p>
        </w:tc>
      </w:tr>
      <w:tr w:rsidR="002F6F4F" w14:paraId="0DA92135"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1CAB355C" w14:textId="77777777" w:rsidR="002F6F4F" w:rsidRDefault="002F6F4F" w:rsidP="00F55241">
            <w:pPr>
              <w:widowControl/>
              <w:ind w:firstLine="480"/>
              <w:jc w:val="left"/>
              <w:rPr>
                <w:rFonts w:ascii="宋体" w:hAnsi="宋体" w:cs="宋体"/>
                <w:kern w:val="0"/>
              </w:rPr>
            </w:pPr>
            <w:r>
              <w:rPr>
                <w:rFonts w:ascii="宋体" w:hAnsi="宋体" w:cs="宋体" w:hint="eastAsia"/>
                <w:kern w:val="0"/>
              </w:rPr>
              <w:t>苹果酸</w:t>
            </w:r>
          </w:p>
        </w:tc>
        <w:tc>
          <w:tcPr>
            <w:tcW w:w="816" w:type="dxa"/>
            <w:tcBorders>
              <w:top w:val="nil"/>
              <w:left w:val="nil"/>
              <w:bottom w:val="single" w:sz="4" w:space="0" w:color="auto"/>
              <w:right w:val="single" w:sz="4" w:space="0" w:color="auto"/>
            </w:tcBorders>
            <w:vAlign w:val="center"/>
          </w:tcPr>
          <w:p w14:paraId="6F2ACBF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57E059E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54E6380E"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0.468</w:t>
            </w:r>
          </w:p>
        </w:tc>
        <w:tc>
          <w:tcPr>
            <w:tcW w:w="816" w:type="dxa"/>
            <w:tcBorders>
              <w:top w:val="nil"/>
              <w:left w:val="nil"/>
              <w:bottom w:val="single" w:sz="4" w:space="0" w:color="auto"/>
              <w:right w:val="single" w:sz="4" w:space="0" w:color="auto"/>
            </w:tcBorders>
            <w:vAlign w:val="center"/>
          </w:tcPr>
          <w:p w14:paraId="1F0146F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0F0BDEA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5686DC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2473F7C"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0.386</w:t>
            </w:r>
          </w:p>
        </w:tc>
        <w:tc>
          <w:tcPr>
            <w:tcW w:w="1056" w:type="dxa"/>
            <w:tcBorders>
              <w:top w:val="nil"/>
              <w:left w:val="nil"/>
              <w:bottom w:val="single" w:sz="4" w:space="0" w:color="auto"/>
              <w:right w:val="single" w:sz="4" w:space="0" w:color="auto"/>
            </w:tcBorders>
            <w:vAlign w:val="center"/>
          </w:tcPr>
          <w:p w14:paraId="225B3EA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17E846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26968221"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2C6BA8ED" w14:textId="77777777" w:rsidR="002F6F4F" w:rsidRDefault="002F6F4F" w:rsidP="00F55241">
            <w:pPr>
              <w:widowControl/>
              <w:ind w:firstLine="480"/>
              <w:jc w:val="left"/>
              <w:rPr>
                <w:rFonts w:ascii="宋体" w:hAnsi="宋体" w:cs="宋体"/>
                <w:kern w:val="0"/>
              </w:rPr>
            </w:pPr>
            <w:r>
              <w:rPr>
                <w:rFonts w:ascii="宋体" w:hAnsi="宋体" w:cs="宋体" w:hint="eastAsia"/>
                <w:kern w:val="0"/>
              </w:rPr>
              <w:t>柠檬酸</w:t>
            </w:r>
          </w:p>
        </w:tc>
        <w:tc>
          <w:tcPr>
            <w:tcW w:w="816" w:type="dxa"/>
            <w:tcBorders>
              <w:top w:val="nil"/>
              <w:left w:val="nil"/>
              <w:bottom w:val="single" w:sz="4" w:space="0" w:color="auto"/>
              <w:right w:val="single" w:sz="4" w:space="0" w:color="auto"/>
            </w:tcBorders>
            <w:vAlign w:val="center"/>
          </w:tcPr>
          <w:p w14:paraId="393C483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58AA4D3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18608FB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4B7658C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16391A2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7ACD25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C0DFF5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00A6F9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B6902A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1A1EA575"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770AE2D5" w14:textId="77777777" w:rsidR="002F6F4F" w:rsidRDefault="002F6F4F" w:rsidP="00F55241">
            <w:pPr>
              <w:widowControl/>
              <w:ind w:firstLine="480"/>
              <w:jc w:val="left"/>
              <w:rPr>
                <w:rFonts w:ascii="宋体" w:hAnsi="宋体" w:cs="宋体"/>
                <w:kern w:val="0"/>
              </w:rPr>
            </w:pPr>
            <w:r>
              <w:rPr>
                <w:rFonts w:ascii="宋体" w:hAnsi="宋体" w:cs="宋体" w:hint="eastAsia"/>
                <w:kern w:val="0"/>
              </w:rPr>
              <w:t>多酚氧化酶活力</w:t>
            </w:r>
          </w:p>
        </w:tc>
        <w:tc>
          <w:tcPr>
            <w:tcW w:w="816" w:type="dxa"/>
            <w:tcBorders>
              <w:top w:val="nil"/>
              <w:left w:val="nil"/>
              <w:bottom w:val="single" w:sz="4" w:space="0" w:color="auto"/>
              <w:right w:val="single" w:sz="4" w:space="0" w:color="auto"/>
            </w:tcBorders>
            <w:vAlign w:val="center"/>
          </w:tcPr>
          <w:p w14:paraId="77AD041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43827976"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-0.41</w:t>
            </w:r>
          </w:p>
        </w:tc>
        <w:tc>
          <w:tcPr>
            <w:tcW w:w="816" w:type="dxa"/>
            <w:tcBorders>
              <w:top w:val="nil"/>
              <w:left w:val="nil"/>
              <w:bottom w:val="single" w:sz="4" w:space="0" w:color="auto"/>
              <w:right w:val="single" w:sz="4" w:space="0" w:color="auto"/>
            </w:tcBorders>
            <w:vAlign w:val="center"/>
          </w:tcPr>
          <w:p w14:paraId="7F7A89F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1B0CC53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53F6B73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ADF392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09F8EC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434BEA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68226F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60BB6E8A"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24BE4269" w14:textId="77777777" w:rsidR="002F6F4F" w:rsidRDefault="002F6F4F" w:rsidP="00F55241">
            <w:pPr>
              <w:widowControl/>
              <w:ind w:firstLine="480"/>
              <w:jc w:val="left"/>
              <w:rPr>
                <w:rFonts w:ascii="宋体" w:hAnsi="宋体" w:cs="宋体"/>
                <w:kern w:val="0"/>
              </w:rPr>
            </w:pPr>
            <w:r>
              <w:rPr>
                <w:rFonts w:ascii="宋体" w:hAnsi="宋体" w:cs="宋体" w:hint="eastAsia"/>
                <w:kern w:val="0"/>
              </w:rPr>
              <w:t>褐变度</w:t>
            </w:r>
          </w:p>
        </w:tc>
        <w:tc>
          <w:tcPr>
            <w:tcW w:w="816" w:type="dxa"/>
            <w:tcBorders>
              <w:top w:val="nil"/>
              <w:left w:val="nil"/>
              <w:bottom w:val="single" w:sz="4" w:space="0" w:color="auto"/>
              <w:right w:val="single" w:sz="4" w:space="0" w:color="auto"/>
            </w:tcBorders>
            <w:vAlign w:val="center"/>
          </w:tcPr>
          <w:p w14:paraId="320685D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3F4A79A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272ACE7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3040A02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3A4CAC9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A8708E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96E830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FA4907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746C33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5EB8FE8A"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118C9D5F" w14:textId="77777777" w:rsidR="002F6F4F" w:rsidRDefault="002F6F4F" w:rsidP="00F55241">
            <w:pPr>
              <w:widowControl/>
              <w:ind w:firstLine="480"/>
              <w:jc w:val="left"/>
              <w:rPr>
                <w:rFonts w:ascii="宋体" w:hAnsi="宋体" w:cs="宋体"/>
                <w:kern w:val="0"/>
              </w:rPr>
            </w:pPr>
            <w:r>
              <w:rPr>
                <w:rFonts w:ascii="宋体" w:hAnsi="宋体" w:cs="宋体" w:hint="eastAsia"/>
                <w:kern w:val="0"/>
              </w:rPr>
              <w:t>DPPH自由基1/IC50</w:t>
            </w:r>
          </w:p>
        </w:tc>
        <w:tc>
          <w:tcPr>
            <w:tcW w:w="816" w:type="dxa"/>
            <w:tcBorders>
              <w:top w:val="nil"/>
              <w:left w:val="nil"/>
              <w:bottom w:val="single" w:sz="4" w:space="0" w:color="auto"/>
              <w:right w:val="single" w:sz="4" w:space="0" w:color="auto"/>
            </w:tcBorders>
            <w:vAlign w:val="center"/>
          </w:tcPr>
          <w:p w14:paraId="5A7DF4F1"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0.413</w:t>
            </w:r>
          </w:p>
        </w:tc>
        <w:tc>
          <w:tcPr>
            <w:tcW w:w="816" w:type="dxa"/>
            <w:tcBorders>
              <w:top w:val="nil"/>
              <w:left w:val="nil"/>
              <w:bottom w:val="single" w:sz="4" w:space="0" w:color="auto"/>
              <w:right w:val="single" w:sz="4" w:space="0" w:color="auto"/>
            </w:tcBorders>
            <w:vAlign w:val="center"/>
          </w:tcPr>
          <w:p w14:paraId="2D2A9A91"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0.454</w:t>
            </w:r>
          </w:p>
        </w:tc>
        <w:tc>
          <w:tcPr>
            <w:tcW w:w="816" w:type="dxa"/>
            <w:tcBorders>
              <w:top w:val="nil"/>
              <w:left w:val="nil"/>
              <w:bottom w:val="single" w:sz="4" w:space="0" w:color="auto"/>
              <w:right w:val="single" w:sz="4" w:space="0" w:color="auto"/>
            </w:tcBorders>
            <w:vAlign w:val="center"/>
          </w:tcPr>
          <w:p w14:paraId="56787E6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6796D59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208CF253"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0.395</w:t>
            </w:r>
          </w:p>
        </w:tc>
        <w:tc>
          <w:tcPr>
            <w:tcW w:w="1056" w:type="dxa"/>
            <w:tcBorders>
              <w:top w:val="nil"/>
              <w:left w:val="nil"/>
              <w:bottom w:val="single" w:sz="4" w:space="0" w:color="auto"/>
              <w:right w:val="single" w:sz="4" w:space="0" w:color="auto"/>
            </w:tcBorders>
            <w:vAlign w:val="center"/>
          </w:tcPr>
          <w:p w14:paraId="5A39264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D7E609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44D335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0B65A7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27AEE8A7"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7A09CB45" w14:textId="77777777" w:rsidR="002F6F4F" w:rsidRDefault="002F6F4F" w:rsidP="00F55241">
            <w:pPr>
              <w:widowControl/>
              <w:ind w:firstLine="480"/>
              <w:jc w:val="left"/>
              <w:rPr>
                <w:rFonts w:ascii="宋体" w:hAnsi="宋体" w:cs="宋体"/>
                <w:kern w:val="0"/>
              </w:rPr>
            </w:pPr>
            <w:r>
              <w:rPr>
                <w:rFonts w:ascii="宋体" w:hAnsi="宋体" w:cs="宋体" w:hint="eastAsia"/>
                <w:kern w:val="0"/>
              </w:rPr>
              <w:t>总酚</w:t>
            </w:r>
          </w:p>
        </w:tc>
        <w:tc>
          <w:tcPr>
            <w:tcW w:w="816" w:type="dxa"/>
            <w:tcBorders>
              <w:top w:val="nil"/>
              <w:left w:val="nil"/>
              <w:bottom w:val="single" w:sz="4" w:space="0" w:color="auto"/>
              <w:right w:val="single" w:sz="4" w:space="0" w:color="auto"/>
            </w:tcBorders>
            <w:vAlign w:val="center"/>
          </w:tcPr>
          <w:p w14:paraId="64C81FC8"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0.425</w:t>
            </w:r>
          </w:p>
        </w:tc>
        <w:tc>
          <w:tcPr>
            <w:tcW w:w="816" w:type="dxa"/>
            <w:tcBorders>
              <w:top w:val="nil"/>
              <w:left w:val="nil"/>
              <w:bottom w:val="single" w:sz="4" w:space="0" w:color="auto"/>
              <w:right w:val="single" w:sz="4" w:space="0" w:color="auto"/>
            </w:tcBorders>
            <w:vAlign w:val="center"/>
          </w:tcPr>
          <w:p w14:paraId="6C783676"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0.543</w:t>
            </w:r>
          </w:p>
        </w:tc>
        <w:tc>
          <w:tcPr>
            <w:tcW w:w="816" w:type="dxa"/>
            <w:tcBorders>
              <w:top w:val="nil"/>
              <w:left w:val="nil"/>
              <w:bottom w:val="single" w:sz="4" w:space="0" w:color="auto"/>
              <w:right w:val="single" w:sz="4" w:space="0" w:color="auto"/>
            </w:tcBorders>
            <w:vAlign w:val="center"/>
          </w:tcPr>
          <w:p w14:paraId="5ACE41E7"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0.738</w:t>
            </w:r>
          </w:p>
        </w:tc>
        <w:tc>
          <w:tcPr>
            <w:tcW w:w="816" w:type="dxa"/>
            <w:tcBorders>
              <w:top w:val="nil"/>
              <w:left w:val="nil"/>
              <w:bottom w:val="single" w:sz="4" w:space="0" w:color="auto"/>
              <w:right w:val="single" w:sz="4" w:space="0" w:color="auto"/>
            </w:tcBorders>
            <w:vAlign w:val="center"/>
          </w:tcPr>
          <w:p w14:paraId="35C330A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1C2D780B"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0.411</w:t>
            </w:r>
          </w:p>
        </w:tc>
        <w:tc>
          <w:tcPr>
            <w:tcW w:w="1056" w:type="dxa"/>
            <w:tcBorders>
              <w:top w:val="nil"/>
              <w:left w:val="nil"/>
              <w:bottom w:val="single" w:sz="4" w:space="0" w:color="auto"/>
              <w:right w:val="single" w:sz="4" w:space="0" w:color="auto"/>
            </w:tcBorders>
            <w:vAlign w:val="center"/>
          </w:tcPr>
          <w:p w14:paraId="1762F28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9FEBED1"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0.425</w:t>
            </w:r>
          </w:p>
        </w:tc>
        <w:tc>
          <w:tcPr>
            <w:tcW w:w="1056" w:type="dxa"/>
            <w:tcBorders>
              <w:top w:val="nil"/>
              <w:left w:val="nil"/>
              <w:bottom w:val="single" w:sz="4" w:space="0" w:color="auto"/>
              <w:right w:val="single" w:sz="4" w:space="0" w:color="auto"/>
            </w:tcBorders>
            <w:vAlign w:val="center"/>
          </w:tcPr>
          <w:p w14:paraId="4CEB445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8A9DDC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2559469F"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7C2006C9" w14:textId="77777777" w:rsidR="002F6F4F" w:rsidRDefault="002F6F4F" w:rsidP="00F55241">
            <w:pPr>
              <w:widowControl/>
              <w:ind w:firstLine="480"/>
              <w:jc w:val="left"/>
              <w:rPr>
                <w:rFonts w:ascii="宋体" w:hAnsi="宋体" w:cs="宋体"/>
                <w:kern w:val="0"/>
              </w:rPr>
            </w:pPr>
            <w:r>
              <w:rPr>
                <w:rFonts w:ascii="宋体" w:hAnsi="宋体" w:cs="宋体" w:hint="eastAsia"/>
                <w:kern w:val="0"/>
              </w:rPr>
              <w:t>单宁</w:t>
            </w:r>
          </w:p>
        </w:tc>
        <w:tc>
          <w:tcPr>
            <w:tcW w:w="816" w:type="dxa"/>
            <w:tcBorders>
              <w:top w:val="nil"/>
              <w:left w:val="nil"/>
              <w:bottom w:val="single" w:sz="4" w:space="0" w:color="auto"/>
              <w:right w:val="single" w:sz="4" w:space="0" w:color="auto"/>
            </w:tcBorders>
            <w:vAlign w:val="center"/>
          </w:tcPr>
          <w:p w14:paraId="73B14F18"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0.572</w:t>
            </w:r>
          </w:p>
        </w:tc>
        <w:tc>
          <w:tcPr>
            <w:tcW w:w="816" w:type="dxa"/>
            <w:tcBorders>
              <w:top w:val="nil"/>
              <w:left w:val="nil"/>
              <w:bottom w:val="single" w:sz="4" w:space="0" w:color="auto"/>
              <w:right w:val="single" w:sz="4" w:space="0" w:color="auto"/>
            </w:tcBorders>
            <w:vAlign w:val="center"/>
          </w:tcPr>
          <w:p w14:paraId="74343225"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0.57</w:t>
            </w:r>
          </w:p>
        </w:tc>
        <w:tc>
          <w:tcPr>
            <w:tcW w:w="816" w:type="dxa"/>
            <w:tcBorders>
              <w:top w:val="nil"/>
              <w:left w:val="nil"/>
              <w:bottom w:val="single" w:sz="4" w:space="0" w:color="auto"/>
              <w:right w:val="single" w:sz="4" w:space="0" w:color="auto"/>
            </w:tcBorders>
            <w:vAlign w:val="center"/>
          </w:tcPr>
          <w:p w14:paraId="11749AF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4169FAB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19C49B39"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0.419</w:t>
            </w:r>
          </w:p>
        </w:tc>
        <w:tc>
          <w:tcPr>
            <w:tcW w:w="1056" w:type="dxa"/>
            <w:tcBorders>
              <w:top w:val="nil"/>
              <w:left w:val="nil"/>
              <w:bottom w:val="single" w:sz="4" w:space="0" w:color="auto"/>
              <w:right w:val="single" w:sz="4" w:space="0" w:color="auto"/>
            </w:tcBorders>
            <w:vAlign w:val="center"/>
          </w:tcPr>
          <w:p w14:paraId="2683918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072CE3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F5F176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E12E14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2CF22E3C"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6CF715D4" w14:textId="77777777" w:rsidR="002F6F4F" w:rsidRDefault="002F6F4F" w:rsidP="00F55241">
            <w:pPr>
              <w:widowControl/>
              <w:ind w:firstLine="480"/>
              <w:jc w:val="left"/>
              <w:rPr>
                <w:rFonts w:ascii="宋体" w:hAnsi="宋体" w:cs="宋体"/>
                <w:kern w:val="0"/>
              </w:rPr>
            </w:pPr>
            <w:r>
              <w:rPr>
                <w:rFonts w:ascii="宋体" w:hAnsi="宋体" w:cs="宋体" w:hint="eastAsia"/>
                <w:kern w:val="0"/>
              </w:rPr>
              <w:t>葡萄总黄酮</w:t>
            </w:r>
          </w:p>
        </w:tc>
        <w:tc>
          <w:tcPr>
            <w:tcW w:w="816" w:type="dxa"/>
            <w:tcBorders>
              <w:top w:val="nil"/>
              <w:left w:val="nil"/>
              <w:bottom w:val="single" w:sz="4" w:space="0" w:color="auto"/>
              <w:right w:val="single" w:sz="4" w:space="0" w:color="auto"/>
            </w:tcBorders>
            <w:vAlign w:val="center"/>
          </w:tcPr>
          <w:p w14:paraId="5E0D5E93"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0.492</w:t>
            </w:r>
          </w:p>
        </w:tc>
        <w:tc>
          <w:tcPr>
            <w:tcW w:w="816" w:type="dxa"/>
            <w:tcBorders>
              <w:top w:val="nil"/>
              <w:left w:val="nil"/>
              <w:bottom w:val="single" w:sz="4" w:space="0" w:color="auto"/>
              <w:right w:val="single" w:sz="4" w:space="0" w:color="auto"/>
            </w:tcBorders>
            <w:vAlign w:val="center"/>
          </w:tcPr>
          <w:p w14:paraId="41F21148"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0.585</w:t>
            </w:r>
          </w:p>
        </w:tc>
        <w:tc>
          <w:tcPr>
            <w:tcW w:w="816" w:type="dxa"/>
            <w:tcBorders>
              <w:top w:val="nil"/>
              <w:left w:val="nil"/>
              <w:bottom w:val="single" w:sz="4" w:space="0" w:color="auto"/>
              <w:right w:val="single" w:sz="4" w:space="0" w:color="auto"/>
            </w:tcBorders>
            <w:vAlign w:val="center"/>
          </w:tcPr>
          <w:p w14:paraId="7E8DD5DD"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0.692</w:t>
            </w:r>
          </w:p>
        </w:tc>
        <w:tc>
          <w:tcPr>
            <w:tcW w:w="816" w:type="dxa"/>
            <w:tcBorders>
              <w:top w:val="nil"/>
              <w:left w:val="nil"/>
              <w:bottom w:val="single" w:sz="4" w:space="0" w:color="auto"/>
              <w:right w:val="single" w:sz="4" w:space="0" w:color="auto"/>
            </w:tcBorders>
            <w:vAlign w:val="center"/>
          </w:tcPr>
          <w:p w14:paraId="22526FE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4F9BCB0E"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0.421</w:t>
            </w:r>
          </w:p>
        </w:tc>
        <w:tc>
          <w:tcPr>
            <w:tcW w:w="1056" w:type="dxa"/>
            <w:tcBorders>
              <w:top w:val="nil"/>
              <w:left w:val="nil"/>
              <w:bottom w:val="single" w:sz="4" w:space="0" w:color="auto"/>
              <w:right w:val="single" w:sz="4" w:space="0" w:color="auto"/>
            </w:tcBorders>
            <w:vAlign w:val="center"/>
          </w:tcPr>
          <w:p w14:paraId="26C9C5A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5AFA0C2"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0.453</w:t>
            </w:r>
          </w:p>
        </w:tc>
        <w:tc>
          <w:tcPr>
            <w:tcW w:w="1056" w:type="dxa"/>
            <w:tcBorders>
              <w:top w:val="nil"/>
              <w:left w:val="nil"/>
              <w:bottom w:val="single" w:sz="4" w:space="0" w:color="auto"/>
              <w:right w:val="single" w:sz="4" w:space="0" w:color="auto"/>
            </w:tcBorders>
            <w:vAlign w:val="center"/>
          </w:tcPr>
          <w:p w14:paraId="5DB7023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0DC428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61D28BBD"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61E475CF" w14:textId="77777777" w:rsidR="002F6F4F" w:rsidRDefault="002F6F4F" w:rsidP="00F55241">
            <w:pPr>
              <w:widowControl/>
              <w:ind w:firstLine="480"/>
              <w:jc w:val="left"/>
              <w:rPr>
                <w:rFonts w:ascii="宋体" w:hAnsi="宋体" w:cs="宋体"/>
                <w:kern w:val="0"/>
              </w:rPr>
            </w:pPr>
            <w:r>
              <w:rPr>
                <w:rFonts w:ascii="宋体" w:hAnsi="宋体" w:cs="宋体" w:hint="eastAsia"/>
                <w:kern w:val="0"/>
              </w:rPr>
              <w:t>白藜芦醇</w:t>
            </w:r>
          </w:p>
        </w:tc>
        <w:tc>
          <w:tcPr>
            <w:tcW w:w="816" w:type="dxa"/>
            <w:tcBorders>
              <w:top w:val="nil"/>
              <w:left w:val="nil"/>
              <w:bottom w:val="single" w:sz="4" w:space="0" w:color="auto"/>
              <w:right w:val="single" w:sz="4" w:space="0" w:color="auto"/>
            </w:tcBorders>
            <w:vAlign w:val="center"/>
          </w:tcPr>
          <w:p w14:paraId="1488610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4EFE8F9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16D8B74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12FCFE6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0EB9ACA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4219C0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86C4B3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D8EEC3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F09461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154661F3"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6547B204" w14:textId="77777777" w:rsidR="002F6F4F" w:rsidRDefault="002F6F4F" w:rsidP="00F55241">
            <w:pPr>
              <w:widowControl/>
              <w:ind w:firstLine="480"/>
              <w:jc w:val="left"/>
              <w:rPr>
                <w:rFonts w:ascii="宋体" w:hAnsi="宋体" w:cs="宋体"/>
                <w:kern w:val="0"/>
              </w:rPr>
            </w:pPr>
            <w:r>
              <w:rPr>
                <w:rFonts w:ascii="宋体" w:hAnsi="宋体" w:cs="宋体" w:hint="eastAsia"/>
                <w:kern w:val="0"/>
              </w:rPr>
              <w:t>黄酮醇</w:t>
            </w:r>
          </w:p>
        </w:tc>
        <w:tc>
          <w:tcPr>
            <w:tcW w:w="816" w:type="dxa"/>
            <w:tcBorders>
              <w:top w:val="nil"/>
              <w:left w:val="nil"/>
              <w:bottom w:val="single" w:sz="4" w:space="0" w:color="auto"/>
              <w:right w:val="single" w:sz="4" w:space="0" w:color="auto"/>
            </w:tcBorders>
            <w:vAlign w:val="center"/>
          </w:tcPr>
          <w:p w14:paraId="0A8533E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3325B0DD"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0.381</w:t>
            </w:r>
          </w:p>
        </w:tc>
        <w:tc>
          <w:tcPr>
            <w:tcW w:w="816" w:type="dxa"/>
            <w:tcBorders>
              <w:top w:val="nil"/>
              <w:left w:val="nil"/>
              <w:bottom w:val="single" w:sz="4" w:space="0" w:color="auto"/>
              <w:right w:val="single" w:sz="4" w:space="0" w:color="auto"/>
            </w:tcBorders>
            <w:vAlign w:val="center"/>
          </w:tcPr>
          <w:p w14:paraId="47FED6BE"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0.607</w:t>
            </w:r>
          </w:p>
        </w:tc>
        <w:tc>
          <w:tcPr>
            <w:tcW w:w="816" w:type="dxa"/>
            <w:tcBorders>
              <w:top w:val="nil"/>
              <w:left w:val="nil"/>
              <w:bottom w:val="single" w:sz="4" w:space="0" w:color="auto"/>
              <w:right w:val="single" w:sz="4" w:space="0" w:color="auto"/>
            </w:tcBorders>
            <w:vAlign w:val="center"/>
          </w:tcPr>
          <w:p w14:paraId="1681034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6E68775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8B8152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911833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FE3B85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E238F8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7429EC5E"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48285F53" w14:textId="77777777" w:rsidR="002F6F4F" w:rsidRDefault="002F6F4F" w:rsidP="00F55241">
            <w:pPr>
              <w:widowControl/>
              <w:ind w:firstLine="480"/>
              <w:jc w:val="left"/>
              <w:rPr>
                <w:rFonts w:ascii="宋体" w:hAnsi="宋体" w:cs="宋体"/>
                <w:kern w:val="0"/>
              </w:rPr>
            </w:pPr>
            <w:r>
              <w:rPr>
                <w:rFonts w:ascii="宋体" w:hAnsi="宋体" w:cs="宋体" w:hint="eastAsia"/>
                <w:kern w:val="0"/>
              </w:rPr>
              <w:t>总糖</w:t>
            </w:r>
          </w:p>
        </w:tc>
        <w:tc>
          <w:tcPr>
            <w:tcW w:w="816" w:type="dxa"/>
            <w:tcBorders>
              <w:top w:val="nil"/>
              <w:left w:val="nil"/>
              <w:bottom w:val="single" w:sz="4" w:space="0" w:color="auto"/>
              <w:right w:val="single" w:sz="4" w:space="0" w:color="auto"/>
            </w:tcBorders>
            <w:vAlign w:val="center"/>
          </w:tcPr>
          <w:p w14:paraId="4FDDC7E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0A4A86B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681FE5B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2ABD5EC6"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-0.38</w:t>
            </w:r>
          </w:p>
        </w:tc>
        <w:tc>
          <w:tcPr>
            <w:tcW w:w="1117" w:type="dxa"/>
            <w:tcBorders>
              <w:top w:val="nil"/>
              <w:left w:val="nil"/>
              <w:bottom w:val="single" w:sz="4" w:space="0" w:color="auto"/>
              <w:right w:val="single" w:sz="4" w:space="0" w:color="auto"/>
            </w:tcBorders>
            <w:vAlign w:val="center"/>
          </w:tcPr>
          <w:p w14:paraId="3DE9A6F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7B77E84"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-0.54</w:t>
            </w:r>
          </w:p>
        </w:tc>
        <w:tc>
          <w:tcPr>
            <w:tcW w:w="1056" w:type="dxa"/>
            <w:tcBorders>
              <w:top w:val="nil"/>
              <w:left w:val="nil"/>
              <w:bottom w:val="single" w:sz="4" w:space="0" w:color="auto"/>
              <w:right w:val="single" w:sz="4" w:space="0" w:color="auto"/>
            </w:tcBorders>
            <w:vAlign w:val="center"/>
          </w:tcPr>
          <w:p w14:paraId="657D628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63A7179"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0.521</w:t>
            </w:r>
          </w:p>
        </w:tc>
        <w:tc>
          <w:tcPr>
            <w:tcW w:w="1056" w:type="dxa"/>
            <w:tcBorders>
              <w:top w:val="nil"/>
              <w:left w:val="nil"/>
              <w:bottom w:val="single" w:sz="4" w:space="0" w:color="auto"/>
              <w:right w:val="single" w:sz="4" w:space="0" w:color="auto"/>
            </w:tcBorders>
            <w:vAlign w:val="center"/>
          </w:tcPr>
          <w:p w14:paraId="5B1FF5E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3E08C6E4"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075DD49A" w14:textId="77777777" w:rsidR="002F6F4F" w:rsidRDefault="002F6F4F" w:rsidP="00F55241">
            <w:pPr>
              <w:widowControl/>
              <w:ind w:firstLine="480"/>
              <w:jc w:val="left"/>
              <w:rPr>
                <w:rFonts w:ascii="宋体" w:hAnsi="宋体" w:cs="宋体"/>
                <w:kern w:val="0"/>
              </w:rPr>
            </w:pPr>
            <w:r>
              <w:rPr>
                <w:rFonts w:ascii="宋体" w:hAnsi="宋体" w:cs="宋体" w:hint="eastAsia"/>
                <w:kern w:val="0"/>
              </w:rPr>
              <w:t>还原糖</w:t>
            </w:r>
          </w:p>
        </w:tc>
        <w:tc>
          <w:tcPr>
            <w:tcW w:w="816" w:type="dxa"/>
            <w:tcBorders>
              <w:top w:val="nil"/>
              <w:left w:val="nil"/>
              <w:bottom w:val="single" w:sz="4" w:space="0" w:color="auto"/>
              <w:right w:val="single" w:sz="4" w:space="0" w:color="auto"/>
            </w:tcBorders>
            <w:vAlign w:val="center"/>
          </w:tcPr>
          <w:p w14:paraId="35B1D490"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0.407</w:t>
            </w:r>
          </w:p>
        </w:tc>
        <w:tc>
          <w:tcPr>
            <w:tcW w:w="816" w:type="dxa"/>
            <w:tcBorders>
              <w:top w:val="nil"/>
              <w:left w:val="nil"/>
              <w:bottom w:val="single" w:sz="4" w:space="0" w:color="auto"/>
              <w:right w:val="single" w:sz="4" w:space="0" w:color="auto"/>
            </w:tcBorders>
            <w:vAlign w:val="center"/>
          </w:tcPr>
          <w:p w14:paraId="0234702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30BE775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15F4CD7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6B7A8FE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7EEF2DF"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-0.48</w:t>
            </w:r>
          </w:p>
        </w:tc>
        <w:tc>
          <w:tcPr>
            <w:tcW w:w="1056" w:type="dxa"/>
            <w:tcBorders>
              <w:top w:val="nil"/>
              <w:left w:val="nil"/>
              <w:bottom w:val="single" w:sz="4" w:space="0" w:color="auto"/>
              <w:right w:val="single" w:sz="4" w:space="0" w:color="auto"/>
            </w:tcBorders>
            <w:vAlign w:val="center"/>
          </w:tcPr>
          <w:p w14:paraId="04E8352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B4BA801"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0.482</w:t>
            </w:r>
          </w:p>
        </w:tc>
        <w:tc>
          <w:tcPr>
            <w:tcW w:w="1056" w:type="dxa"/>
            <w:tcBorders>
              <w:top w:val="nil"/>
              <w:left w:val="nil"/>
              <w:bottom w:val="single" w:sz="4" w:space="0" w:color="auto"/>
              <w:right w:val="single" w:sz="4" w:space="0" w:color="auto"/>
            </w:tcBorders>
            <w:vAlign w:val="center"/>
          </w:tcPr>
          <w:p w14:paraId="007906D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43C94549"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71C2EFAB" w14:textId="77777777" w:rsidR="002F6F4F" w:rsidRDefault="002F6F4F" w:rsidP="00F55241">
            <w:pPr>
              <w:widowControl/>
              <w:ind w:firstLine="480"/>
              <w:jc w:val="left"/>
              <w:rPr>
                <w:rFonts w:ascii="宋体" w:hAnsi="宋体" w:cs="宋体"/>
                <w:kern w:val="0"/>
              </w:rPr>
            </w:pPr>
            <w:r>
              <w:rPr>
                <w:rFonts w:ascii="宋体" w:hAnsi="宋体" w:cs="宋体" w:hint="eastAsia"/>
                <w:kern w:val="0"/>
              </w:rPr>
              <w:t>可溶性固形物</w:t>
            </w:r>
          </w:p>
        </w:tc>
        <w:tc>
          <w:tcPr>
            <w:tcW w:w="816" w:type="dxa"/>
            <w:tcBorders>
              <w:top w:val="nil"/>
              <w:left w:val="nil"/>
              <w:bottom w:val="single" w:sz="4" w:space="0" w:color="auto"/>
              <w:right w:val="single" w:sz="4" w:space="0" w:color="auto"/>
            </w:tcBorders>
            <w:vAlign w:val="center"/>
          </w:tcPr>
          <w:p w14:paraId="5E716C6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405994C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47AE31F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00BFEB7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5DB8C4B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45F78D3"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-0.6</w:t>
            </w:r>
          </w:p>
        </w:tc>
        <w:tc>
          <w:tcPr>
            <w:tcW w:w="1056" w:type="dxa"/>
            <w:tcBorders>
              <w:top w:val="nil"/>
              <w:left w:val="nil"/>
              <w:bottom w:val="single" w:sz="4" w:space="0" w:color="auto"/>
              <w:right w:val="single" w:sz="4" w:space="0" w:color="auto"/>
            </w:tcBorders>
            <w:vAlign w:val="center"/>
          </w:tcPr>
          <w:p w14:paraId="2DAAFB8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37FA7A9"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0.631</w:t>
            </w:r>
          </w:p>
        </w:tc>
        <w:tc>
          <w:tcPr>
            <w:tcW w:w="1056" w:type="dxa"/>
            <w:tcBorders>
              <w:top w:val="nil"/>
              <w:left w:val="nil"/>
              <w:bottom w:val="single" w:sz="4" w:space="0" w:color="auto"/>
              <w:right w:val="single" w:sz="4" w:space="0" w:color="auto"/>
            </w:tcBorders>
            <w:vAlign w:val="center"/>
          </w:tcPr>
          <w:p w14:paraId="234FB46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63131EB8"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1B73E840" w14:textId="77777777" w:rsidR="002F6F4F" w:rsidRDefault="002F6F4F" w:rsidP="00F55241">
            <w:pPr>
              <w:widowControl/>
              <w:ind w:firstLine="480"/>
              <w:jc w:val="left"/>
              <w:rPr>
                <w:rFonts w:ascii="宋体" w:hAnsi="宋体" w:cs="宋体"/>
                <w:kern w:val="0"/>
              </w:rPr>
            </w:pPr>
            <w:r>
              <w:rPr>
                <w:rFonts w:ascii="宋体" w:hAnsi="宋体" w:cs="宋体" w:hint="eastAsia"/>
                <w:kern w:val="0"/>
              </w:rPr>
              <w:t>PH值</w:t>
            </w:r>
          </w:p>
        </w:tc>
        <w:tc>
          <w:tcPr>
            <w:tcW w:w="816" w:type="dxa"/>
            <w:tcBorders>
              <w:top w:val="nil"/>
              <w:left w:val="nil"/>
              <w:bottom w:val="single" w:sz="4" w:space="0" w:color="auto"/>
              <w:right w:val="single" w:sz="4" w:space="0" w:color="auto"/>
            </w:tcBorders>
            <w:vAlign w:val="center"/>
          </w:tcPr>
          <w:p w14:paraId="48A193D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79B1D94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36EA474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54BD1C4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75F28D1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51B4EC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3AABEC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8669E7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3D9BC2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0F36302F"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6F8E65C9" w14:textId="77777777" w:rsidR="002F6F4F" w:rsidRDefault="002F6F4F" w:rsidP="00F55241">
            <w:pPr>
              <w:widowControl/>
              <w:ind w:firstLine="480"/>
              <w:jc w:val="left"/>
              <w:rPr>
                <w:rFonts w:ascii="宋体" w:hAnsi="宋体" w:cs="宋体"/>
                <w:kern w:val="0"/>
              </w:rPr>
            </w:pPr>
            <w:r>
              <w:rPr>
                <w:rFonts w:ascii="宋体" w:hAnsi="宋体" w:cs="宋体" w:hint="eastAsia"/>
                <w:kern w:val="0"/>
              </w:rPr>
              <w:t>可滴定酸</w:t>
            </w:r>
          </w:p>
        </w:tc>
        <w:tc>
          <w:tcPr>
            <w:tcW w:w="816" w:type="dxa"/>
            <w:tcBorders>
              <w:top w:val="nil"/>
              <w:left w:val="nil"/>
              <w:bottom w:val="single" w:sz="4" w:space="0" w:color="auto"/>
              <w:right w:val="single" w:sz="4" w:space="0" w:color="auto"/>
            </w:tcBorders>
            <w:vAlign w:val="center"/>
          </w:tcPr>
          <w:p w14:paraId="44E3D44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7353257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57D1549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14A7298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6BF1FA5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D1E8A1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7A4792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BC7F2F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0C0602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6B644064"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2CE33765" w14:textId="77777777" w:rsidR="002F6F4F" w:rsidRDefault="002F6F4F" w:rsidP="00F55241">
            <w:pPr>
              <w:widowControl/>
              <w:ind w:firstLine="480"/>
              <w:jc w:val="left"/>
              <w:rPr>
                <w:rFonts w:ascii="宋体" w:hAnsi="宋体" w:cs="宋体"/>
                <w:kern w:val="0"/>
              </w:rPr>
            </w:pPr>
            <w:r>
              <w:rPr>
                <w:rFonts w:ascii="宋体" w:hAnsi="宋体" w:cs="宋体" w:hint="eastAsia"/>
                <w:kern w:val="0"/>
              </w:rPr>
              <w:t>固酸比</w:t>
            </w:r>
          </w:p>
        </w:tc>
        <w:tc>
          <w:tcPr>
            <w:tcW w:w="816" w:type="dxa"/>
            <w:tcBorders>
              <w:top w:val="nil"/>
              <w:left w:val="nil"/>
              <w:bottom w:val="single" w:sz="4" w:space="0" w:color="auto"/>
              <w:right w:val="single" w:sz="4" w:space="0" w:color="auto"/>
            </w:tcBorders>
            <w:vAlign w:val="center"/>
          </w:tcPr>
          <w:p w14:paraId="23D0D9A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1E3A01A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325F444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0BCB505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11D6708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AA6B63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8AA36E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508EF3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2CF079F"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-0.48</w:t>
            </w:r>
          </w:p>
        </w:tc>
      </w:tr>
      <w:tr w:rsidR="002F6F4F" w14:paraId="0B0F64B3"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0007302C" w14:textId="77777777" w:rsidR="002F6F4F" w:rsidRDefault="002F6F4F" w:rsidP="00F55241">
            <w:pPr>
              <w:widowControl/>
              <w:ind w:firstLine="480"/>
              <w:jc w:val="left"/>
              <w:rPr>
                <w:rFonts w:ascii="宋体" w:hAnsi="宋体" w:cs="宋体"/>
                <w:kern w:val="0"/>
              </w:rPr>
            </w:pPr>
            <w:r>
              <w:rPr>
                <w:rFonts w:ascii="宋体" w:hAnsi="宋体" w:cs="宋体" w:hint="eastAsia"/>
                <w:kern w:val="0"/>
              </w:rPr>
              <w:t>干物质含量</w:t>
            </w:r>
          </w:p>
        </w:tc>
        <w:tc>
          <w:tcPr>
            <w:tcW w:w="816" w:type="dxa"/>
            <w:tcBorders>
              <w:top w:val="nil"/>
              <w:left w:val="nil"/>
              <w:bottom w:val="single" w:sz="4" w:space="0" w:color="auto"/>
              <w:right w:val="single" w:sz="4" w:space="0" w:color="auto"/>
            </w:tcBorders>
            <w:vAlign w:val="center"/>
          </w:tcPr>
          <w:p w14:paraId="2ECFB49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714EFB7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7E10DA3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67906AC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2A5D9622"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3556C84"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-0.71</w:t>
            </w:r>
          </w:p>
        </w:tc>
        <w:tc>
          <w:tcPr>
            <w:tcW w:w="1056" w:type="dxa"/>
            <w:tcBorders>
              <w:top w:val="nil"/>
              <w:left w:val="nil"/>
              <w:bottom w:val="single" w:sz="4" w:space="0" w:color="auto"/>
              <w:right w:val="single" w:sz="4" w:space="0" w:color="auto"/>
            </w:tcBorders>
            <w:vAlign w:val="center"/>
          </w:tcPr>
          <w:p w14:paraId="5F30FFC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5D28BB3"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0.664</w:t>
            </w:r>
          </w:p>
        </w:tc>
        <w:tc>
          <w:tcPr>
            <w:tcW w:w="1056" w:type="dxa"/>
            <w:tcBorders>
              <w:top w:val="nil"/>
              <w:left w:val="nil"/>
              <w:bottom w:val="single" w:sz="4" w:space="0" w:color="auto"/>
              <w:right w:val="single" w:sz="4" w:space="0" w:color="auto"/>
            </w:tcBorders>
            <w:vAlign w:val="center"/>
          </w:tcPr>
          <w:p w14:paraId="29465AA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41D5CC56"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6896DFD2" w14:textId="77777777" w:rsidR="002F6F4F" w:rsidRDefault="002F6F4F" w:rsidP="00F55241">
            <w:pPr>
              <w:widowControl/>
              <w:ind w:firstLine="480"/>
              <w:jc w:val="left"/>
              <w:rPr>
                <w:rFonts w:ascii="宋体" w:hAnsi="宋体" w:cs="宋体"/>
                <w:kern w:val="0"/>
              </w:rPr>
            </w:pPr>
            <w:r>
              <w:rPr>
                <w:rFonts w:ascii="宋体" w:hAnsi="宋体" w:cs="宋体" w:hint="eastAsia"/>
                <w:kern w:val="0"/>
              </w:rPr>
              <w:lastRenderedPageBreak/>
              <w:t>果穗质量</w:t>
            </w:r>
          </w:p>
        </w:tc>
        <w:tc>
          <w:tcPr>
            <w:tcW w:w="816" w:type="dxa"/>
            <w:tcBorders>
              <w:top w:val="nil"/>
              <w:left w:val="nil"/>
              <w:bottom w:val="single" w:sz="4" w:space="0" w:color="auto"/>
              <w:right w:val="single" w:sz="4" w:space="0" w:color="auto"/>
            </w:tcBorders>
            <w:vAlign w:val="center"/>
          </w:tcPr>
          <w:p w14:paraId="7F156F5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745DB765"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4A51868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34A2544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528868A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623E3B3"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0.44</w:t>
            </w:r>
          </w:p>
        </w:tc>
        <w:tc>
          <w:tcPr>
            <w:tcW w:w="1056" w:type="dxa"/>
            <w:tcBorders>
              <w:top w:val="nil"/>
              <w:left w:val="nil"/>
              <w:bottom w:val="single" w:sz="4" w:space="0" w:color="auto"/>
              <w:right w:val="single" w:sz="4" w:space="0" w:color="auto"/>
            </w:tcBorders>
            <w:vAlign w:val="center"/>
          </w:tcPr>
          <w:p w14:paraId="39E32EBB"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0.445</w:t>
            </w:r>
          </w:p>
        </w:tc>
        <w:tc>
          <w:tcPr>
            <w:tcW w:w="1056" w:type="dxa"/>
            <w:tcBorders>
              <w:top w:val="nil"/>
              <w:left w:val="nil"/>
              <w:bottom w:val="single" w:sz="4" w:space="0" w:color="auto"/>
              <w:right w:val="single" w:sz="4" w:space="0" w:color="auto"/>
            </w:tcBorders>
            <w:vAlign w:val="center"/>
          </w:tcPr>
          <w:p w14:paraId="5B849A91"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-0.52</w:t>
            </w:r>
          </w:p>
        </w:tc>
        <w:tc>
          <w:tcPr>
            <w:tcW w:w="1056" w:type="dxa"/>
            <w:tcBorders>
              <w:top w:val="nil"/>
              <w:left w:val="nil"/>
              <w:bottom w:val="single" w:sz="4" w:space="0" w:color="auto"/>
              <w:right w:val="single" w:sz="4" w:space="0" w:color="auto"/>
            </w:tcBorders>
            <w:vAlign w:val="center"/>
          </w:tcPr>
          <w:p w14:paraId="092A965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582041DE"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420CE572" w14:textId="77777777" w:rsidR="002F6F4F" w:rsidRDefault="002F6F4F" w:rsidP="00F55241">
            <w:pPr>
              <w:widowControl/>
              <w:ind w:firstLine="480"/>
              <w:jc w:val="left"/>
              <w:rPr>
                <w:rFonts w:ascii="宋体" w:hAnsi="宋体" w:cs="宋体"/>
                <w:kern w:val="0"/>
              </w:rPr>
            </w:pPr>
            <w:r>
              <w:rPr>
                <w:rFonts w:ascii="宋体" w:hAnsi="宋体" w:cs="宋体" w:hint="eastAsia"/>
                <w:kern w:val="0"/>
              </w:rPr>
              <w:t>百粒质量</w:t>
            </w:r>
          </w:p>
        </w:tc>
        <w:tc>
          <w:tcPr>
            <w:tcW w:w="816" w:type="dxa"/>
            <w:tcBorders>
              <w:top w:val="nil"/>
              <w:left w:val="nil"/>
              <w:bottom w:val="single" w:sz="4" w:space="0" w:color="auto"/>
              <w:right w:val="single" w:sz="4" w:space="0" w:color="auto"/>
            </w:tcBorders>
            <w:vAlign w:val="center"/>
          </w:tcPr>
          <w:p w14:paraId="03CB16F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213CBF5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3284927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22F3CBB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7DDB790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67BE24C8"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0.439</w:t>
            </w:r>
          </w:p>
        </w:tc>
        <w:tc>
          <w:tcPr>
            <w:tcW w:w="1056" w:type="dxa"/>
            <w:tcBorders>
              <w:top w:val="nil"/>
              <w:left w:val="nil"/>
              <w:bottom w:val="single" w:sz="4" w:space="0" w:color="auto"/>
              <w:right w:val="single" w:sz="4" w:space="0" w:color="auto"/>
            </w:tcBorders>
            <w:vAlign w:val="center"/>
          </w:tcPr>
          <w:p w14:paraId="0495EB98"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0.448</w:t>
            </w:r>
          </w:p>
        </w:tc>
        <w:tc>
          <w:tcPr>
            <w:tcW w:w="1056" w:type="dxa"/>
            <w:tcBorders>
              <w:top w:val="nil"/>
              <w:left w:val="nil"/>
              <w:bottom w:val="single" w:sz="4" w:space="0" w:color="auto"/>
              <w:right w:val="single" w:sz="4" w:space="0" w:color="auto"/>
            </w:tcBorders>
            <w:vAlign w:val="center"/>
          </w:tcPr>
          <w:p w14:paraId="067BDF05"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-0.48</w:t>
            </w:r>
          </w:p>
        </w:tc>
        <w:tc>
          <w:tcPr>
            <w:tcW w:w="1056" w:type="dxa"/>
            <w:tcBorders>
              <w:top w:val="nil"/>
              <w:left w:val="nil"/>
              <w:bottom w:val="single" w:sz="4" w:space="0" w:color="auto"/>
              <w:right w:val="single" w:sz="4" w:space="0" w:color="auto"/>
            </w:tcBorders>
            <w:vAlign w:val="center"/>
          </w:tcPr>
          <w:p w14:paraId="59276A2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3A640FFD"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688BCA79" w14:textId="77777777" w:rsidR="002F6F4F" w:rsidRDefault="002F6F4F" w:rsidP="00F55241">
            <w:pPr>
              <w:widowControl/>
              <w:ind w:firstLine="480"/>
              <w:jc w:val="left"/>
              <w:rPr>
                <w:rFonts w:ascii="宋体" w:hAnsi="宋体" w:cs="宋体"/>
                <w:kern w:val="0"/>
              </w:rPr>
            </w:pPr>
            <w:r>
              <w:rPr>
                <w:rFonts w:ascii="宋体" w:hAnsi="宋体" w:cs="宋体" w:hint="eastAsia"/>
                <w:kern w:val="0"/>
              </w:rPr>
              <w:t>果梗比</w:t>
            </w:r>
          </w:p>
        </w:tc>
        <w:tc>
          <w:tcPr>
            <w:tcW w:w="816" w:type="dxa"/>
            <w:tcBorders>
              <w:top w:val="nil"/>
              <w:left w:val="nil"/>
              <w:bottom w:val="single" w:sz="4" w:space="0" w:color="auto"/>
              <w:right w:val="single" w:sz="4" w:space="0" w:color="auto"/>
            </w:tcBorders>
            <w:vAlign w:val="center"/>
          </w:tcPr>
          <w:p w14:paraId="55E3623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0F3BC527"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-0.43</w:t>
            </w:r>
          </w:p>
        </w:tc>
        <w:tc>
          <w:tcPr>
            <w:tcW w:w="816" w:type="dxa"/>
            <w:tcBorders>
              <w:top w:val="nil"/>
              <w:left w:val="nil"/>
              <w:bottom w:val="single" w:sz="4" w:space="0" w:color="auto"/>
              <w:right w:val="single" w:sz="4" w:space="0" w:color="auto"/>
            </w:tcBorders>
            <w:vAlign w:val="center"/>
          </w:tcPr>
          <w:p w14:paraId="03073599"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-0.52</w:t>
            </w:r>
          </w:p>
        </w:tc>
        <w:tc>
          <w:tcPr>
            <w:tcW w:w="816" w:type="dxa"/>
            <w:tcBorders>
              <w:top w:val="nil"/>
              <w:left w:val="nil"/>
              <w:bottom w:val="single" w:sz="4" w:space="0" w:color="auto"/>
              <w:right w:val="single" w:sz="4" w:space="0" w:color="auto"/>
            </w:tcBorders>
            <w:vAlign w:val="center"/>
          </w:tcPr>
          <w:p w14:paraId="469FEC8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0042990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5F51D5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773B293"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-0.47</w:t>
            </w:r>
          </w:p>
        </w:tc>
        <w:tc>
          <w:tcPr>
            <w:tcW w:w="1056" w:type="dxa"/>
            <w:tcBorders>
              <w:top w:val="nil"/>
              <w:left w:val="nil"/>
              <w:bottom w:val="single" w:sz="4" w:space="0" w:color="auto"/>
              <w:right w:val="single" w:sz="4" w:space="0" w:color="auto"/>
            </w:tcBorders>
            <w:vAlign w:val="center"/>
          </w:tcPr>
          <w:p w14:paraId="2C96B86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D2D355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16675441"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2BC63E65" w14:textId="77777777" w:rsidR="002F6F4F" w:rsidRDefault="002F6F4F" w:rsidP="00F55241">
            <w:pPr>
              <w:widowControl/>
              <w:ind w:firstLine="480"/>
              <w:jc w:val="left"/>
              <w:rPr>
                <w:rFonts w:ascii="宋体" w:hAnsi="宋体" w:cs="宋体"/>
                <w:kern w:val="0"/>
              </w:rPr>
            </w:pPr>
            <w:r>
              <w:rPr>
                <w:rFonts w:ascii="宋体" w:hAnsi="宋体" w:cs="宋体" w:hint="eastAsia"/>
                <w:kern w:val="0"/>
              </w:rPr>
              <w:t>出汁率</w:t>
            </w:r>
          </w:p>
        </w:tc>
        <w:tc>
          <w:tcPr>
            <w:tcW w:w="816" w:type="dxa"/>
            <w:tcBorders>
              <w:top w:val="nil"/>
              <w:left w:val="nil"/>
              <w:bottom w:val="single" w:sz="4" w:space="0" w:color="auto"/>
              <w:right w:val="single" w:sz="4" w:space="0" w:color="auto"/>
            </w:tcBorders>
            <w:vAlign w:val="center"/>
          </w:tcPr>
          <w:p w14:paraId="6F54683A"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142F7A7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7C7A421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7946F0F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3196B74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7E0100C4"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0.692</w:t>
            </w:r>
          </w:p>
        </w:tc>
        <w:tc>
          <w:tcPr>
            <w:tcW w:w="1056" w:type="dxa"/>
            <w:tcBorders>
              <w:top w:val="nil"/>
              <w:left w:val="nil"/>
              <w:bottom w:val="single" w:sz="4" w:space="0" w:color="auto"/>
              <w:right w:val="single" w:sz="4" w:space="0" w:color="auto"/>
            </w:tcBorders>
            <w:vAlign w:val="center"/>
          </w:tcPr>
          <w:p w14:paraId="07875C56"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0.412</w:t>
            </w:r>
          </w:p>
        </w:tc>
        <w:tc>
          <w:tcPr>
            <w:tcW w:w="1056" w:type="dxa"/>
            <w:tcBorders>
              <w:top w:val="nil"/>
              <w:left w:val="nil"/>
              <w:bottom w:val="single" w:sz="4" w:space="0" w:color="auto"/>
              <w:right w:val="single" w:sz="4" w:space="0" w:color="auto"/>
            </w:tcBorders>
            <w:vAlign w:val="center"/>
          </w:tcPr>
          <w:p w14:paraId="6EEE0FE7"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-0.77</w:t>
            </w:r>
          </w:p>
        </w:tc>
        <w:tc>
          <w:tcPr>
            <w:tcW w:w="1056" w:type="dxa"/>
            <w:tcBorders>
              <w:top w:val="nil"/>
              <w:left w:val="nil"/>
              <w:bottom w:val="single" w:sz="4" w:space="0" w:color="auto"/>
              <w:right w:val="single" w:sz="4" w:space="0" w:color="auto"/>
            </w:tcBorders>
            <w:vAlign w:val="center"/>
          </w:tcPr>
          <w:p w14:paraId="3DE507C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6A195C93"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1517ECA0" w14:textId="77777777" w:rsidR="002F6F4F" w:rsidRDefault="002F6F4F" w:rsidP="00F55241">
            <w:pPr>
              <w:widowControl/>
              <w:ind w:firstLine="480"/>
              <w:jc w:val="left"/>
              <w:rPr>
                <w:rFonts w:ascii="宋体" w:hAnsi="宋体" w:cs="宋体"/>
                <w:kern w:val="0"/>
              </w:rPr>
            </w:pPr>
            <w:r>
              <w:rPr>
                <w:rFonts w:ascii="宋体" w:hAnsi="宋体" w:cs="宋体" w:hint="eastAsia"/>
                <w:kern w:val="0"/>
              </w:rPr>
              <w:t>果皮质量</w:t>
            </w:r>
          </w:p>
        </w:tc>
        <w:tc>
          <w:tcPr>
            <w:tcW w:w="816" w:type="dxa"/>
            <w:tcBorders>
              <w:top w:val="nil"/>
              <w:left w:val="nil"/>
              <w:bottom w:val="single" w:sz="4" w:space="0" w:color="auto"/>
              <w:right w:val="single" w:sz="4" w:space="0" w:color="auto"/>
            </w:tcBorders>
            <w:vAlign w:val="center"/>
          </w:tcPr>
          <w:p w14:paraId="51DD73A4"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0.401</w:t>
            </w:r>
          </w:p>
        </w:tc>
        <w:tc>
          <w:tcPr>
            <w:tcW w:w="816" w:type="dxa"/>
            <w:tcBorders>
              <w:top w:val="nil"/>
              <w:left w:val="nil"/>
              <w:bottom w:val="single" w:sz="4" w:space="0" w:color="auto"/>
              <w:right w:val="single" w:sz="4" w:space="0" w:color="auto"/>
            </w:tcBorders>
            <w:vAlign w:val="center"/>
          </w:tcPr>
          <w:p w14:paraId="37AA394A" w14:textId="77777777" w:rsidR="002F6F4F" w:rsidRDefault="002F6F4F" w:rsidP="00F55241">
            <w:pPr>
              <w:widowControl/>
              <w:ind w:firstLine="480"/>
              <w:jc w:val="right"/>
              <w:rPr>
                <w:rFonts w:ascii="宋体" w:hAnsi="宋体" w:cs="宋体"/>
                <w:kern w:val="0"/>
              </w:rPr>
            </w:pPr>
            <w:r>
              <w:rPr>
                <w:rFonts w:ascii="宋体" w:hAnsi="宋体" w:cs="宋体" w:hint="eastAsia"/>
                <w:kern w:val="0"/>
              </w:rPr>
              <w:t>0.42</w:t>
            </w:r>
          </w:p>
        </w:tc>
        <w:tc>
          <w:tcPr>
            <w:tcW w:w="816" w:type="dxa"/>
            <w:tcBorders>
              <w:top w:val="nil"/>
              <w:left w:val="nil"/>
              <w:bottom w:val="single" w:sz="4" w:space="0" w:color="auto"/>
              <w:right w:val="single" w:sz="4" w:space="0" w:color="auto"/>
            </w:tcBorders>
            <w:vAlign w:val="center"/>
          </w:tcPr>
          <w:p w14:paraId="1864962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65E096C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740536D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716D60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21E0CF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5E4E0BD"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88E672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3C0C0CCA"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6A015FD2" w14:textId="77777777" w:rsidR="002F6F4F" w:rsidRDefault="002F6F4F" w:rsidP="00F55241">
            <w:pPr>
              <w:widowControl/>
              <w:ind w:firstLine="480"/>
              <w:jc w:val="left"/>
              <w:rPr>
                <w:rFonts w:ascii="宋体" w:hAnsi="宋体" w:cs="宋体"/>
                <w:kern w:val="0"/>
              </w:rPr>
            </w:pPr>
            <w:r>
              <w:rPr>
                <w:rFonts w:ascii="宋体" w:hAnsi="宋体" w:cs="宋体" w:hint="eastAsia"/>
                <w:kern w:val="0"/>
              </w:rPr>
              <w:t>L*</w:t>
            </w:r>
          </w:p>
        </w:tc>
        <w:tc>
          <w:tcPr>
            <w:tcW w:w="816" w:type="dxa"/>
            <w:tcBorders>
              <w:top w:val="nil"/>
              <w:left w:val="nil"/>
              <w:bottom w:val="single" w:sz="4" w:space="0" w:color="auto"/>
              <w:right w:val="single" w:sz="4" w:space="0" w:color="auto"/>
            </w:tcBorders>
            <w:vAlign w:val="center"/>
          </w:tcPr>
          <w:p w14:paraId="51C5F51F"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32598D7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3093E01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3408F3D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567ED033"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5A06199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7112A6C"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895464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01B5F1D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0DB20366"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35537DFF" w14:textId="77777777" w:rsidR="002F6F4F" w:rsidRDefault="002F6F4F" w:rsidP="00F55241">
            <w:pPr>
              <w:widowControl/>
              <w:ind w:firstLine="480"/>
              <w:jc w:val="left"/>
              <w:rPr>
                <w:rFonts w:ascii="宋体" w:hAnsi="宋体" w:cs="宋体"/>
                <w:kern w:val="0"/>
              </w:rPr>
            </w:pPr>
            <w:r>
              <w:rPr>
                <w:rFonts w:ascii="宋体" w:hAnsi="宋体" w:cs="宋体" w:hint="eastAsia"/>
                <w:kern w:val="0"/>
              </w:rPr>
              <w:t>a*(+红；-绿)</w:t>
            </w:r>
          </w:p>
        </w:tc>
        <w:tc>
          <w:tcPr>
            <w:tcW w:w="816" w:type="dxa"/>
            <w:tcBorders>
              <w:top w:val="nil"/>
              <w:left w:val="nil"/>
              <w:bottom w:val="single" w:sz="4" w:space="0" w:color="auto"/>
              <w:right w:val="single" w:sz="4" w:space="0" w:color="auto"/>
            </w:tcBorders>
            <w:vAlign w:val="center"/>
          </w:tcPr>
          <w:p w14:paraId="5F157D9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568027E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0D86BFA7"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0573262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2D8AD69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25762C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D764DA8"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2E8DF13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66A7909"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r w:rsidR="002F6F4F" w14:paraId="3F23A517" w14:textId="77777777" w:rsidTr="00F55241">
        <w:trPr>
          <w:trHeight w:val="285"/>
        </w:trPr>
        <w:tc>
          <w:tcPr>
            <w:tcW w:w="1699" w:type="dxa"/>
            <w:tcBorders>
              <w:top w:val="nil"/>
              <w:left w:val="single" w:sz="4" w:space="0" w:color="auto"/>
              <w:bottom w:val="single" w:sz="4" w:space="0" w:color="auto"/>
              <w:right w:val="single" w:sz="4" w:space="0" w:color="auto"/>
            </w:tcBorders>
            <w:vAlign w:val="center"/>
          </w:tcPr>
          <w:p w14:paraId="01390B38" w14:textId="77777777" w:rsidR="002F6F4F" w:rsidRDefault="002F6F4F" w:rsidP="00F55241">
            <w:pPr>
              <w:widowControl/>
              <w:ind w:firstLine="480"/>
              <w:jc w:val="left"/>
              <w:rPr>
                <w:rFonts w:ascii="宋体" w:hAnsi="宋体" w:cs="宋体"/>
                <w:kern w:val="0"/>
              </w:rPr>
            </w:pPr>
            <w:r>
              <w:rPr>
                <w:rFonts w:ascii="宋体" w:hAnsi="宋体" w:cs="宋体" w:hint="eastAsia"/>
                <w:kern w:val="0"/>
              </w:rPr>
              <w:t>b*（+黄;-蓝）</w:t>
            </w:r>
          </w:p>
        </w:tc>
        <w:tc>
          <w:tcPr>
            <w:tcW w:w="816" w:type="dxa"/>
            <w:tcBorders>
              <w:top w:val="nil"/>
              <w:left w:val="nil"/>
              <w:bottom w:val="single" w:sz="4" w:space="0" w:color="auto"/>
              <w:right w:val="single" w:sz="4" w:space="0" w:color="auto"/>
            </w:tcBorders>
            <w:vAlign w:val="center"/>
          </w:tcPr>
          <w:p w14:paraId="0470087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590060CB"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7E8E223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816" w:type="dxa"/>
            <w:tcBorders>
              <w:top w:val="nil"/>
              <w:left w:val="nil"/>
              <w:bottom w:val="single" w:sz="4" w:space="0" w:color="auto"/>
              <w:right w:val="single" w:sz="4" w:space="0" w:color="auto"/>
            </w:tcBorders>
            <w:vAlign w:val="center"/>
          </w:tcPr>
          <w:p w14:paraId="2DC4A4F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117" w:type="dxa"/>
            <w:tcBorders>
              <w:top w:val="nil"/>
              <w:left w:val="nil"/>
              <w:bottom w:val="single" w:sz="4" w:space="0" w:color="auto"/>
              <w:right w:val="single" w:sz="4" w:space="0" w:color="auto"/>
            </w:tcBorders>
            <w:vAlign w:val="center"/>
          </w:tcPr>
          <w:p w14:paraId="6BF8E500"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46763254"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3F7587C6"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AE686CE"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c>
          <w:tcPr>
            <w:tcW w:w="1056" w:type="dxa"/>
            <w:tcBorders>
              <w:top w:val="nil"/>
              <w:left w:val="nil"/>
              <w:bottom w:val="single" w:sz="4" w:space="0" w:color="auto"/>
              <w:right w:val="single" w:sz="4" w:space="0" w:color="auto"/>
            </w:tcBorders>
            <w:vAlign w:val="center"/>
          </w:tcPr>
          <w:p w14:paraId="18CE5871" w14:textId="77777777" w:rsidR="002F6F4F" w:rsidRDefault="002F6F4F" w:rsidP="00F55241">
            <w:pPr>
              <w:widowControl/>
              <w:ind w:firstLine="480"/>
              <w:jc w:val="left"/>
              <w:rPr>
                <w:rFonts w:ascii="宋体" w:hAnsi="宋体" w:cs="宋体"/>
                <w:kern w:val="0"/>
              </w:rPr>
            </w:pPr>
            <w:r>
              <w:rPr>
                <w:rFonts w:ascii="宋体" w:hAnsi="宋体" w:cs="宋体" w:hint="eastAsia"/>
                <w:kern w:val="0"/>
              </w:rPr>
              <w:t xml:space="preserve">　</w:t>
            </w:r>
          </w:p>
        </w:tc>
      </w:tr>
    </w:tbl>
    <w:p w14:paraId="55814C7B" w14:textId="77777777" w:rsidR="002F6F4F" w:rsidRDefault="002F6F4F" w:rsidP="002F6F4F">
      <w:pPr>
        <w:ind w:firstLine="480"/>
        <w:rPr>
          <w:rFonts w:hint="eastAsia"/>
        </w:rPr>
      </w:pPr>
    </w:p>
    <w:p w14:paraId="7041DA2B" w14:textId="77777777" w:rsidR="00212BA5" w:rsidRDefault="00212BA5">
      <w:pPr>
        <w:ind w:firstLine="480"/>
      </w:pPr>
    </w:p>
    <w:sectPr w:rsidR="00212B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86A1A" w14:textId="77777777" w:rsidR="009F4B22" w:rsidRDefault="009F4B22" w:rsidP="002F6F4F">
      <w:pPr>
        <w:ind w:firstLine="480"/>
      </w:pPr>
      <w:r>
        <w:separator/>
      </w:r>
    </w:p>
  </w:endnote>
  <w:endnote w:type="continuationSeparator" w:id="0">
    <w:p w14:paraId="0854F688" w14:textId="77777777" w:rsidR="009F4B22" w:rsidRDefault="009F4B22" w:rsidP="002F6F4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977AD" w14:textId="77777777" w:rsidR="009F4B22" w:rsidRDefault="009F4B22" w:rsidP="002F6F4F">
      <w:pPr>
        <w:ind w:firstLine="480"/>
      </w:pPr>
      <w:r>
        <w:separator/>
      </w:r>
    </w:p>
  </w:footnote>
  <w:footnote w:type="continuationSeparator" w:id="0">
    <w:p w14:paraId="77DDB4F1" w14:textId="77777777" w:rsidR="009F4B22" w:rsidRDefault="009F4B22" w:rsidP="002F6F4F">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msoE3DC"/>
      </v:shape>
    </w:pict>
  </w:numPicBullet>
  <w:abstractNum w:abstractNumId="0" w15:restartNumberingAfterBreak="0">
    <w:nsid w:val="0000000C"/>
    <w:multiLevelType w:val="singleLevel"/>
    <w:tmpl w:val="0000000C"/>
    <w:lvl w:ilvl="0">
      <w:start w:val="1"/>
      <w:numFmt w:val="decimal"/>
      <w:suff w:val="nothing"/>
      <w:lvlText w:val="%1)"/>
      <w:lvlJc w:val="left"/>
    </w:lvl>
  </w:abstractNum>
  <w:abstractNum w:abstractNumId="1" w15:restartNumberingAfterBreak="0">
    <w:nsid w:val="0000000E"/>
    <w:multiLevelType w:val="multilevel"/>
    <w:tmpl w:val="0000000E"/>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F"/>
    <w:multiLevelType w:val="multilevel"/>
    <w:tmpl w:val="0000000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12"/>
    <w:multiLevelType w:val="multilevel"/>
    <w:tmpl w:val="000000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14"/>
    <w:multiLevelType w:val="multilevel"/>
    <w:tmpl w:val="00000014"/>
    <w:lvl w:ilvl="0">
      <w:start w:val="2"/>
      <w:numFmt w:val="lowerLetter"/>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15:restartNumberingAfterBreak="0">
    <w:nsid w:val="01401EE0"/>
    <w:multiLevelType w:val="hybridMultilevel"/>
    <w:tmpl w:val="4E92C3B6"/>
    <w:lvl w:ilvl="0" w:tplc="8E18BB48">
      <w:start w:val="5"/>
      <w:numFmt w:val="bullet"/>
      <w:lvlText w:val=""/>
      <w:lvlJc w:val="left"/>
      <w:pPr>
        <w:ind w:left="540" w:hanging="360"/>
      </w:pPr>
      <w:rPr>
        <w:rFonts w:ascii="Wingdings" w:eastAsia="宋体" w:hAnsi="Wingdings" w:cstheme="minorBidi" w:hint="default"/>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6" w15:restartNumberingAfterBreak="0">
    <w:nsid w:val="06260CF4"/>
    <w:multiLevelType w:val="hybridMultilevel"/>
    <w:tmpl w:val="1B7227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0A1C156E"/>
    <w:multiLevelType w:val="hybridMultilevel"/>
    <w:tmpl w:val="C8B0AA0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0FD34802"/>
    <w:multiLevelType w:val="hybridMultilevel"/>
    <w:tmpl w:val="7BCE16D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342753D"/>
    <w:multiLevelType w:val="hybridMultilevel"/>
    <w:tmpl w:val="FA484CAC"/>
    <w:lvl w:ilvl="0" w:tplc="04090003">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0" w15:restartNumberingAfterBreak="0">
    <w:nsid w:val="1E611A1E"/>
    <w:multiLevelType w:val="hybridMultilevel"/>
    <w:tmpl w:val="2BAE1342"/>
    <w:lvl w:ilvl="0" w:tplc="04090003">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1" w15:restartNumberingAfterBreak="0">
    <w:nsid w:val="1F496677"/>
    <w:multiLevelType w:val="hybridMultilevel"/>
    <w:tmpl w:val="4844D1A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2280C65"/>
    <w:multiLevelType w:val="hybridMultilevel"/>
    <w:tmpl w:val="65CA594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A1F12BC"/>
    <w:multiLevelType w:val="hybridMultilevel"/>
    <w:tmpl w:val="DD46463C"/>
    <w:lvl w:ilvl="0" w:tplc="04090003">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4" w15:restartNumberingAfterBreak="0">
    <w:nsid w:val="332A109E"/>
    <w:multiLevelType w:val="hybridMultilevel"/>
    <w:tmpl w:val="6B32BB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76278A6"/>
    <w:multiLevelType w:val="multilevel"/>
    <w:tmpl w:val="19E01F50"/>
    <w:lvl w:ilvl="0">
      <w:start w:val="1"/>
      <w:numFmt w:val="chineseCountingThousand"/>
      <w:pStyle w:val="1"/>
      <w:suff w:val="space"/>
      <w:lvlText w:val="%1、"/>
      <w:lvlJc w:val="left"/>
      <w:pPr>
        <w:ind w:left="425" w:hanging="425"/>
      </w:pPr>
      <w:rPr>
        <w:rFonts w:ascii="黑体" w:eastAsia="黑体" w:hAnsi="黑体" w:hint="eastAsia"/>
        <w:b/>
        <w:i w:val="0"/>
        <w:sz w:val="28"/>
      </w:rPr>
    </w:lvl>
    <w:lvl w:ilvl="1">
      <w:start w:val="1"/>
      <w:numFmt w:val="decimal"/>
      <w:pStyle w:val="2"/>
      <w:isLgl/>
      <w:suff w:val="space"/>
      <w:lvlText w:val="%1.%2"/>
      <w:lvlJc w:val="left"/>
      <w:pPr>
        <w:ind w:left="992" w:hanging="567"/>
      </w:pPr>
      <w:rPr>
        <w:rFonts w:ascii="黑体" w:eastAsia="黑体" w:hAnsi="黑体" w:hint="eastAsia"/>
        <w:b/>
        <w:i w:val="0"/>
        <w:sz w:val="24"/>
      </w:rPr>
    </w:lvl>
    <w:lvl w:ilvl="2">
      <w:start w:val="1"/>
      <w:numFmt w:val="decimal"/>
      <w:pStyle w:val="3"/>
      <w:isLgl/>
      <w:suff w:val="space"/>
      <w:lvlText w:val="%1.%2.%3"/>
      <w:lvlJc w:val="left"/>
      <w:pPr>
        <w:ind w:left="1418" w:hanging="567"/>
      </w:pPr>
      <w:rPr>
        <w:rFonts w:ascii="黑体" w:eastAsia="黑体" w:hAnsi="黑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69344D1"/>
    <w:multiLevelType w:val="hybridMultilevel"/>
    <w:tmpl w:val="7F62634E"/>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7" w15:restartNumberingAfterBreak="0">
    <w:nsid w:val="4C9C3411"/>
    <w:multiLevelType w:val="hybridMultilevel"/>
    <w:tmpl w:val="427AA2A6"/>
    <w:lvl w:ilvl="0" w:tplc="0409000D">
      <w:start w:val="1"/>
      <w:numFmt w:val="bullet"/>
      <w:lvlText w:val=""/>
      <w:lvlJc w:val="left"/>
      <w:pPr>
        <w:ind w:left="594" w:hanging="420"/>
      </w:pPr>
      <w:rPr>
        <w:rFonts w:ascii="Wingdings" w:hAnsi="Wingdings" w:hint="default"/>
      </w:rPr>
    </w:lvl>
    <w:lvl w:ilvl="1" w:tplc="04090003" w:tentative="1">
      <w:start w:val="1"/>
      <w:numFmt w:val="bullet"/>
      <w:lvlText w:val=""/>
      <w:lvlJc w:val="left"/>
      <w:pPr>
        <w:ind w:left="1014" w:hanging="420"/>
      </w:pPr>
      <w:rPr>
        <w:rFonts w:ascii="Wingdings" w:hAnsi="Wingdings" w:hint="default"/>
      </w:rPr>
    </w:lvl>
    <w:lvl w:ilvl="2" w:tplc="04090005" w:tentative="1">
      <w:start w:val="1"/>
      <w:numFmt w:val="bullet"/>
      <w:lvlText w:val=""/>
      <w:lvlJc w:val="left"/>
      <w:pPr>
        <w:ind w:left="1434" w:hanging="420"/>
      </w:pPr>
      <w:rPr>
        <w:rFonts w:ascii="Wingdings" w:hAnsi="Wingdings" w:hint="default"/>
      </w:rPr>
    </w:lvl>
    <w:lvl w:ilvl="3" w:tplc="04090001" w:tentative="1">
      <w:start w:val="1"/>
      <w:numFmt w:val="bullet"/>
      <w:lvlText w:val=""/>
      <w:lvlJc w:val="left"/>
      <w:pPr>
        <w:ind w:left="1854" w:hanging="420"/>
      </w:pPr>
      <w:rPr>
        <w:rFonts w:ascii="Wingdings" w:hAnsi="Wingdings" w:hint="default"/>
      </w:rPr>
    </w:lvl>
    <w:lvl w:ilvl="4" w:tplc="04090003" w:tentative="1">
      <w:start w:val="1"/>
      <w:numFmt w:val="bullet"/>
      <w:lvlText w:val=""/>
      <w:lvlJc w:val="left"/>
      <w:pPr>
        <w:ind w:left="2274" w:hanging="420"/>
      </w:pPr>
      <w:rPr>
        <w:rFonts w:ascii="Wingdings" w:hAnsi="Wingdings" w:hint="default"/>
      </w:rPr>
    </w:lvl>
    <w:lvl w:ilvl="5" w:tplc="04090005" w:tentative="1">
      <w:start w:val="1"/>
      <w:numFmt w:val="bullet"/>
      <w:lvlText w:val=""/>
      <w:lvlJc w:val="left"/>
      <w:pPr>
        <w:ind w:left="2694" w:hanging="420"/>
      </w:pPr>
      <w:rPr>
        <w:rFonts w:ascii="Wingdings" w:hAnsi="Wingdings" w:hint="default"/>
      </w:rPr>
    </w:lvl>
    <w:lvl w:ilvl="6" w:tplc="04090001" w:tentative="1">
      <w:start w:val="1"/>
      <w:numFmt w:val="bullet"/>
      <w:lvlText w:val=""/>
      <w:lvlJc w:val="left"/>
      <w:pPr>
        <w:ind w:left="3114" w:hanging="420"/>
      </w:pPr>
      <w:rPr>
        <w:rFonts w:ascii="Wingdings" w:hAnsi="Wingdings" w:hint="default"/>
      </w:rPr>
    </w:lvl>
    <w:lvl w:ilvl="7" w:tplc="04090003" w:tentative="1">
      <w:start w:val="1"/>
      <w:numFmt w:val="bullet"/>
      <w:lvlText w:val=""/>
      <w:lvlJc w:val="left"/>
      <w:pPr>
        <w:ind w:left="3534" w:hanging="420"/>
      </w:pPr>
      <w:rPr>
        <w:rFonts w:ascii="Wingdings" w:hAnsi="Wingdings" w:hint="default"/>
      </w:rPr>
    </w:lvl>
    <w:lvl w:ilvl="8" w:tplc="04090005" w:tentative="1">
      <w:start w:val="1"/>
      <w:numFmt w:val="bullet"/>
      <w:lvlText w:val=""/>
      <w:lvlJc w:val="left"/>
      <w:pPr>
        <w:ind w:left="3954" w:hanging="420"/>
      </w:pPr>
      <w:rPr>
        <w:rFonts w:ascii="Wingdings" w:hAnsi="Wingdings" w:hint="default"/>
      </w:rPr>
    </w:lvl>
  </w:abstractNum>
  <w:abstractNum w:abstractNumId="18" w15:restartNumberingAfterBreak="0">
    <w:nsid w:val="52C34D5B"/>
    <w:multiLevelType w:val="hybridMultilevel"/>
    <w:tmpl w:val="9C2CB3FC"/>
    <w:lvl w:ilvl="0" w:tplc="04090005">
      <w:start w:val="1"/>
      <w:numFmt w:val="bullet"/>
      <w:lvlText w:val=""/>
      <w:lvlJc w:val="left"/>
      <w:pPr>
        <w:ind w:left="900" w:hanging="420"/>
      </w:pPr>
      <w:rPr>
        <w:rFonts w:ascii="Wingdings" w:hAnsi="Wingdings" w:hint="default"/>
      </w:rPr>
    </w:lvl>
    <w:lvl w:ilvl="1" w:tplc="FFFFFFFF" w:tentative="1">
      <w:start w:val="1"/>
      <w:numFmt w:val="bullet"/>
      <w:lvlText w:val=""/>
      <w:lvlJc w:val="left"/>
      <w:pPr>
        <w:ind w:left="1320" w:hanging="420"/>
      </w:pPr>
      <w:rPr>
        <w:rFonts w:ascii="Wingdings" w:hAnsi="Wingdings" w:hint="default"/>
      </w:rPr>
    </w:lvl>
    <w:lvl w:ilvl="2" w:tplc="FFFFFFFF" w:tentative="1">
      <w:start w:val="1"/>
      <w:numFmt w:val="bullet"/>
      <w:lvlText w:val=""/>
      <w:lvlJc w:val="left"/>
      <w:pPr>
        <w:ind w:left="1740" w:hanging="420"/>
      </w:pPr>
      <w:rPr>
        <w:rFonts w:ascii="Wingdings" w:hAnsi="Wingdings" w:hint="default"/>
      </w:rPr>
    </w:lvl>
    <w:lvl w:ilvl="3" w:tplc="FFFFFFFF" w:tentative="1">
      <w:start w:val="1"/>
      <w:numFmt w:val="bullet"/>
      <w:lvlText w:val=""/>
      <w:lvlJc w:val="left"/>
      <w:pPr>
        <w:ind w:left="2160" w:hanging="420"/>
      </w:pPr>
      <w:rPr>
        <w:rFonts w:ascii="Wingdings" w:hAnsi="Wingdings" w:hint="default"/>
      </w:rPr>
    </w:lvl>
    <w:lvl w:ilvl="4" w:tplc="FFFFFFFF" w:tentative="1">
      <w:start w:val="1"/>
      <w:numFmt w:val="bullet"/>
      <w:lvlText w:val=""/>
      <w:lvlJc w:val="left"/>
      <w:pPr>
        <w:ind w:left="2580" w:hanging="420"/>
      </w:pPr>
      <w:rPr>
        <w:rFonts w:ascii="Wingdings" w:hAnsi="Wingdings" w:hint="default"/>
      </w:rPr>
    </w:lvl>
    <w:lvl w:ilvl="5" w:tplc="FFFFFFFF" w:tentative="1">
      <w:start w:val="1"/>
      <w:numFmt w:val="bullet"/>
      <w:lvlText w:val=""/>
      <w:lvlJc w:val="left"/>
      <w:pPr>
        <w:ind w:left="3000" w:hanging="420"/>
      </w:pPr>
      <w:rPr>
        <w:rFonts w:ascii="Wingdings" w:hAnsi="Wingdings" w:hint="default"/>
      </w:rPr>
    </w:lvl>
    <w:lvl w:ilvl="6" w:tplc="FFFFFFFF" w:tentative="1">
      <w:start w:val="1"/>
      <w:numFmt w:val="bullet"/>
      <w:lvlText w:val=""/>
      <w:lvlJc w:val="left"/>
      <w:pPr>
        <w:ind w:left="3420" w:hanging="420"/>
      </w:pPr>
      <w:rPr>
        <w:rFonts w:ascii="Wingdings" w:hAnsi="Wingdings" w:hint="default"/>
      </w:rPr>
    </w:lvl>
    <w:lvl w:ilvl="7" w:tplc="FFFFFFFF" w:tentative="1">
      <w:start w:val="1"/>
      <w:numFmt w:val="bullet"/>
      <w:lvlText w:val=""/>
      <w:lvlJc w:val="left"/>
      <w:pPr>
        <w:ind w:left="3840" w:hanging="420"/>
      </w:pPr>
      <w:rPr>
        <w:rFonts w:ascii="Wingdings" w:hAnsi="Wingdings" w:hint="default"/>
      </w:rPr>
    </w:lvl>
    <w:lvl w:ilvl="8" w:tplc="FFFFFFFF" w:tentative="1">
      <w:start w:val="1"/>
      <w:numFmt w:val="bullet"/>
      <w:lvlText w:val=""/>
      <w:lvlJc w:val="left"/>
      <w:pPr>
        <w:ind w:left="4260" w:hanging="420"/>
      </w:pPr>
      <w:rPr>
        <w:rFonts w:ascii="Wingdings" w:hAnsi="Wingdings" w:hint="default"/>
      </w:rPr>
    </w:lvl>
  </w:abstractNum>
  <w:abstractNum w:abstractNumId="19" w15:restartNumberingAfterBreak="0">
    <w:nsid w:val="53F81A67"/>
    <w:multiLevelType w:val="hybridMultilevel"/>
    <w:tmpl w:val="004CA120"/>
    <w:lvl w:ilvl="0" w:tplc="C0BEDB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4367540"/>
    <w:multiLevelType w:val="hybridMultilevel"/>
    <w:tmpl w:val="DB38AB5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5F56876"/>
    <w:multiLevelType w:val="hybridMultilevel"/>
    <w:tmpl w:val="74A8ED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9FA0D57"/>
    <w:multiLevelType w:val="hybridMultilevel"/>
    <w:tmpl w:val="0EBA35F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B5A5ECA"/>
    <w:multiLevelType w:val="hybridMultilevel"/>
    <w:tmpl w:val="47CCE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F1863B5"/>
    <w:multiLevelType w:val="hybridMultilevel"/>
    <w:tmpl w:val="A140AA8C"/>
    <w:lvl w:ilvl="0" w:tplc="87822338">
      <w:start w:val="8"/>
      <w:numFmt w:val="bullet"/>
      <w:lvlText w:val=""/>
      <w:lvlJc w:val="left"/>
      <w:pPr>
        <w:ind w:left="360" w:hanging="360"/>
      </w:pPr>
      <w:rPr>
        <w:rFonts w:ascii="Wingdings" w:eastAsia="黑体" w:hAnsi="Wingdings" w:cs="宋体" w:hint="default"/>
        <w:b/>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4DA5BF2"/>
    <w:multiLevelType w:val="hybridMultilevel"/>
    <w:tmpl w:val="4246C42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B7F2C5E"/>
    <w:multiLevelType w:val="hybridMultilevel"/>
    <w:tmpl w:val="93AE08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D3A29B4"/>
    <w:multiLevelType w:val="hybridMultilevel"/>
    <w:tmpl w:val="4DA2BAC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E98042E"/>
    <w:multiLevelType w:val="hybridMultilevel"/>
    <w:tmpl w:val="25BACA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6F3F208C"/>
    <w:multiLevelType w:val="hybridMultilevel"/>
    <w:tmpl w:val="91AE4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1E125E5"/>
    <w:multiLevelType w:val="hybridMultilevel"/>
    <w:tmpl w:val="D5F0DE4E"/>
    <w:lvl w:ilvl="0" w:tplc="04090005">
      <w:start w:val="1"/>
      <w:numFmt w:val="bullet"/>
      <w:lvlText w:val=""/>
      <w:lvlJc w:val="left"/>
      <w:pPr>
        <w:ind w:left="900" w:hanging="420"/>
      </w:pPr>
      <w:rPr>
        <w:rFonts w:ascii="Wingdings" w:hAnsi="Wingdings" w:hint="default"/>
      </w:rPr>
    </w:lvl>
    <w:lvl w:ilvl="1" w:tplc="FFFFFFFF" w:tentative="1">
      <w:start w:val="1"/>
      <w:numFmt w:val="bullet"/>
      <w:lvlText w:val=""/>
      <w:lvlJc w:val="left"/>
      <w:pPr>
        <w:ind w:left="1320" w:hanging="420"/>
      </w:pPr>
      <w:rPr>
        <w:rFonts w:ascii="Wingdings" w:hAnsi="Wingdings" w:hint="default"/>
      </w:rPr>
    </w:lvl>
    <w:lvl w:ilvl="2" w:tplc="FFFFFFFF" w:tentative="1">
      <w:start w:val="1"/>
      <w:numFmt w:val="bullet"/>
      <w:lvlText w:val=""/>
      <w:lvlJc w:val="left"/>
      <w:pPr>
        <w:ind w:left="1740" w:hanging="420"/>
      </w:pPr>
      <w:rPr>
        <w:rFonts w:ascii="Wingdings" w:hAnsi="Wingdings" w:hint="default"/>
      </w:rPr>
    </w:lvl>
    <w:lvl w:ilvl="3" w:tplc="FFFFFFFF" w:tentative="1">
      <w:start w:val="1"/>
      <w:numFmt w:val="bullet"/>
      <w:lvlText w:val=""/>
      <w:lvlJc w:val="left"/>
      <w:pPr>
        <w:ind w:left="2160" w:hanging="420"/>
      </w:pPr>
      <w:rPr>
        <w:rFonts w:ascii="Wingdings" w:hAnsi="Wingdings" w:hint="default"/>
      </w:rPr>
    </w:lvl>
    <w:lvl w:ilvl="4" w:tplc="FFFFFFFF" w:tentative="1">
      <w:start w:val="1"/>
      <w:numFmt w:val="bullet"/>
      <w:lvlText w:val=""/>
      <w:lvlJc w:val="left"/>
      <w:pPr>
        <w:ind w:left="2580" w:hanging="420"/>
      </w:pPr>
      <w:rPr>
        <w:rFonts w:ascii="Wingdings" w:hAnsi="Wingdings" w:hint="default"/>
      </w:rPr>
    </w:lvl>
    <w:lvl w:ilvl="5" w:tplc="FFFFFFFF" w:tentative="1">
      <w:start w:val="1"/>
      <w:numFmt w:val="bullet"/>
      <w:lvlText w:val=""/>
      <w:lvlJc w:val="left"/>
      <w:pPr>
        <w:ind w:left="3000" w:hanging="420"/>
      </w:pPr>
      <w:rPr>
        <w:rFonts w:ascii="Wingdings" w:hAnsi="Wingdings" w:hint="default"/>
      </w:rPr>
    </w:lvl>
    <w:lvl w:ilvl="6" w:tplc="FFFFFFFF" w:tentative="1">
      <w:start w:val="1"/>
      <w:numFmt w:val="bullet"/>
      <w:lvlText w:val=""/>
      <w:lvlJc w:val="left"/>
      <w:pPr>
        <w:ind w:left="3420" w:hanging="420"/>
      </w:pPr>
      <w:rPr>
        <w:rFonts w:ascii="Wingdings" w:hAnsi="Wingdings" w:hint="default"/>
      </w:rPr>
    </w:lvl>
    <w:lvl w:ilvl="7" w:tplc="FFFFFFFF" w:tentative="1">
      <w:start w:val="1"/>
      <w:numFmt w:val="bullet"/>
      <w:lvlText w:val=""/>
      <w:lvlJc w:val="left"/>
      <w:pPr>
        <w:ind w:left="3840" w:hanging="420"/>
      </w:pPr>
      <w:rPr>
        <w:rFonts w:ascii="Wingdings" w:hAnsi="Wingdings" w:hint="default"/>
      </w:rPr>
    </w:lvl>
    <w:lvl w:ilvl="8" w:tplc="FFFFFFFF" w:tentative="1">
      <w:start w:val="1"/>
      <w:numFmt w:val="bullet"/>
      <w:lvlText w:val=""/>
      <w:lvlJc w:val="left"/>
      <w:pPr>
        <w:ind w:left="4260" w:hanging="420"/>
      </w:pPr>
      <w:rPr>
        <w:rFonts w:ascii="Wingdings" w:hAnsi="Wingdings" w:hint="default"/>
      </w:rPr>
    </w:lvl>
  </w:abstractNum>
  <w:abstractNum w:abstractNumId="31" w15:restartNumberingAfterBreak="0">
    <w:nsid w:val="73DF7E85"/>
    <w:multiLevelType w:val="hybridMultilevel"/>
    <w:tmpl w:val="2240707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AB95037"/>
    <w:multiLevelType w:val="hybridMultilevel"/>
    <w:tmpl w:val="BE625A0A"/>
    <w:lvl w:ilvl="0" w:tplc="70DAC0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70833274">
    <w:abstractNumId w:val="15"/>
  </w:num>
  <w:num w:numId="2" w16cid:durableId="838689698">
    <w:abstractNumId w:val="7"/>
  </w:num>
  <w:num w:numId="3" w16cid:durableId="1427966252">
    <w:abstractNumId w:val="11"/>
  </w:num>
  <w:num w:numId="4" w16cid:durableId="309136296">
    <w:abstractNumId w:val="27"/>
  </w:num>
  <w:num w:numId="5" w16cid:durableId="112213872">
    <w:abstractNumId w:val="25"/>
  </w:num>
  <w:num w:numId="6" w16cid:durableId="532041811">
    <w:abstractNumId w:val="17"/>
  </w:num>
  <w:num w:numId="7" w16cid:durableId="1688944355">
    <w:abstractNumId w:val="18"/>
  </w:num>
  <w:num w:numId="8" w16cid:durableId="148401795">
    <w:abstractNumId w:val="30"/>
  </w:num>
  <w:num w:numId="9" w16cid:durableId="2136677216">
    <w:abstractNumId w:val="31"/>
  </w:num>
  <w:num w:numId="10" w16cid:durableId="581526952">
    <w:abstractNumId w:val="12"/>
  </w:num>
  <w:num w:numId="11" w16cid:durableId="2030182479">
    <w:abstractNumId w:val="10"/>
  </w:num>
  <w:num w:numId="12" w16cid:durableId="187716805">
    <w:abstractNumId w:val="20"/>
  </w:num>
  <w:num w:numId="13" w16cid:durableId="1271936869">
    <w:abstractNumId w:val="24"/>
  </w:num>
  <w:num w:numId="14" w16cid:durableId="397633778">
    <w:abstractNumId w:val="23"/>
  </w:num>
  <w:num w:numId="15" w16cid:durableId="1948810450">
    <w:abstractNumId w:val="21"/>
  </w:num>
  <w:num w:numId="16" w16cid:durableId="1531144555">
    <w:abstractNumId w:val="6"/>
  </w:num>
  <w:num w:numId="17" w16cid:durableId="840850735">
    <w:abstractNumId w:val="8"/>
  </w:num>
  <w:num w:numId="18" w16cid:durableId="161047554">
    <w:abstractNumId w:val="22"/>
  </w:num>
  <w:num w:numId="19" w16cid:durableId="1778941324">
    <w:abstractNumId w:val="14"/>
  </w:num>
  <w:num w:numId="20" w16cid:durableId="422845297">
    <w:abstractNumId w:val="29"/>
  </w:num>
  <w:num w:numId="21" w16cid:durableId="1816332981">
    <w:abstractNumId w:val="26"/>
  </w:num>
  <w:num w:numId="22" w16cid:durableId="1313489360">
    <w:abstractNumId w:val="9"/>
  </w:num>
  <w:num w:numId="23" w16cid:durableId="917981513">
    <w:abstractNumId w:val="13"/>
  </w:num>
  <w:num w:numId="24" w16cid:durableId="1320305875">
    <w:abstractNumId w:val="32"/>
  </w:num>
  <w:num w:numId="25" w16cid:durableId="1212115669">
    <w:abstractNumId w:val="5"/>
  </w:num>
  <w:num w:numId="26" w16cid:durableId="1003628112">
    <w:abstractNumId w:val="16"/>
  </w:num>
  <w:num w:numId="27" w16cid:durableId="1732345519">
    <w:abstractNumId w:val="19"/>
  </w:num>
  <w:num w:numId="28" w16cid:durableId="1244529409">
    <w:abstractNumId w:val="28"/>
  </w:num>
  <w:num w:numId="29" w16cid:durableId="512458159">
    <w:abstractNumId w:val="0"/>
  </w:num>
  <w:num w:numId="30" w16cid:durableId="2024932670">
    <w:abstractNumId w:val="2"/>
  </w:num>
  <w:num w:numId="31" w16cid:durableId="1027292935">
    <w:abstractNumId w:val="1"/>
  </w:num>
  <w:num w:numId="32" w16cid:durableId="607395958">
    <w:abstractNumId w:val="4"/>
  </w:num>
  <w:num w:numId="33" w16cid:durableId="115101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5A"/>
    <w:rsid w:val="00212BA5"/>
    <w:rsid w:val="002F6F4F"/>
    <w:rsid w:val="005B3C5A"/>
    <w:rsid w:val="009F4B22"/>
    <w:rsid w:val="00AB3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5:chartTrackingRefBased/>
  <w15:docId w15:val="{A2CE3C3F-3B46-4254-AD30-FCDF2DAD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6F4F"/>
    <w:pPr>
      <w:widowControl w:val="0"/>
      <w:spacing w:after="0" w:line="240" w:lineRule="auto"/>
      <w:ind w:firstLineChars="200" w:firstLine="200"/>
      <w:jc w:val="both"/>
    </w:pPr>
    <w:rPr>
      <w:rFonts w:ascii="Times New Roman" w:eastAsia="宋体" w:hAnsi="Times New Roman"/>
      <w:sz w:val="24"/>
      <w:szCs w:val="22"/>
      <w14:ligatures w14:val="none"/>
    </w:rPr>
  </w:style>
  <w:style w:type="paragraph" w:styleId="1">
    <w:name w:val="heading 1"/>
    <w:basedOn w:val="a"/>
    <w:next w:val="a"/>
    <w:link w:val="10"/>
    <w:qFormat/>
    <w:rsid w:val="002F6F4F"/>
    <w:pPr>
      <w:keepNext/>
      <w:keepLines/>
      <w:numPr>
        <w:numId w:val="1"/>
      </w:numPr>
      <w:spacing w:before="120" w:after="120"/>
      <w:ind w:left="0" w:firstLineChars="0" w:firstLine="0"/>
      <w:jc w:val="center"/>
      <w:outlineLvl w:val="0"/>
    </w:pPr>
    <w:rPr>
      <w:rFonts w:ascii="黑体" w:eastAsia="黑体" w:hAnsi="黑体" w:cs="黑体"/>
      <w:b/>
      <w:bCs/>
      <w:kern w:val="44"/>
      <w:sz w:val="28"/>
      <w:szCs w:val="28"/>
    </w:rPr>
  </w:style>
  <w:style w:type="paragraph" w:styleId="2">
    <w:name w:val="heading 2"/>
    <w:basedOn w:val="a"/>
    <w:next w:val="a"/>
    <w:link w:val="20"/>
    <w:unhideWhenUsed/>
    <w:qFormat/>
    <w:rsid w:val="002F6F4F"/>
    <w:pPr>
      <w:keepNext/>
      <w:keepLines/>
      <w:numPr>
        <w:ilvl w:val="1"/>
        <w:numId w:val="1"/>
      </w:numPr>
      <w:spacing w:before="120" w:after="120"/>
      <w:ind w:left="0" w:firstLineChars="0" w:firstLine="0"/>
      <w:jc w:val="left"/>
      <w:outlineLvl w:val="1"/>
    </w:pPr>
    <w:rPr>
      <w:rFonts w:asciiTheme="majorHAnsi" w:eastAsia="黑体" w:hAnsiTheme="majorHAnsi" w:cstheme="majorBidi"/>
      <w:b/>
      <w:bCs/>
      <w:szCs w:val="32"/>
    </w:rPr>
  </w:style>
  <w:style w:type="paragraph" w:styleId="3">
    <w:name w:val="heading 3"/>
    <w:basedOn w:val="a"/>
    <w:next w:val="a"/>
    <w:link w:val="30"/>
    <w:unhideWhenUsed/>
    <w:qFormat/>
    <w:rsid w:val="002F6F4F"/>
    <w:pPr>
      <w:keepNext/>
      <w:keepLines/>
      <w:numPr>
        <w:ilvl w:val="2"/>
        <w:numId w:val="1"/>
      </w:numPr>
      <w:spacing w:beforeLines="30" w:before="30" w:afterLines="30" w:after="30"/>
      <w:ind w:left="0" w:firstLineChars="0" w:firstLine="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a4"/>
    <w:unhideWhenUsed/>
    <w:rsid w:val="002F6F4F"/>
    <w:pPr>
      <w:tabs>
        <w:tab w:val="center" w:pos="4153"/>
        <w:tab w:val="right" w:pos="8306"/>
      </w:tabs>
      <w:snapToGrid w:val="0"/>
      <w:jc w:val="center"/>
    </w:pPr>
    <w:rPr>
      <w:sz w:val="18"/>
      <w:szCs w:val="18"/>
    </w:rPr>
  </w:style>
  <w:style w:type="character" w:customStyle="1" w:styleId="a4">
    <w:name w:val="页眉 字符"/>
    <w:basedOn w:val="a0"/>
    <w:link w:val="a3"/>
    <w:uiPriority w:val="99"/>
    <w:rsid w:val="002F6F4F"/>
    <w:rPr>
      <w:sz w:val="18"/>
      <w:szCs w:val="18"/>
    </w:rPr>
  </w:style>
  <w:style w:type="paragraph" w:styleId="a5">
    <w:name w:val="footer"/>
    <w:basedOn w:val="a"/>
    <w:link w:val="a6"/>
    <w:unhideWhenUsed/>
    <w:rsid w:val="002F6F4F"/>
    <w:pPr>
      <w:tabs>
        <w:tab w:val="center" w:pos="4153"/>
        <w:tab w:val="right" w:pos="8306"/>
      </w:tabs>
      <w:snapToGrid w:val="0"/>
    </w:pPr>
    <w:rPr>
      <w:sz w:val="18"/>
      <w:szCs w:val="18"/>
    </w:rPr>
  </w:style>
  <w:style w:type="character" w:customStyle="1" w:styleId="a6">
    <w:name w:val="页脚 字符"/>
    <w:basedOn w:val="a0"/>
    <w:link w:val="a5"/>
    <w:uiPriority w:val="99"/>
    <w:rsid w:val="002F6F4F"/>
    <w:rPr>
      <w:sz w:val="18"/>
      <w:szCs w:val="18"/>
    </w:rPr>
  </w:style>
  <w:style w:type="character" w:customStyle="1" w:styleId="10">
    <w:name w:val="标题 1 字符"/>
    <w:basedOn w:val="a0"/>
    <w:link w:val="1"/>
    <w:rsid w:val="002F6F4F"/>
    <w:rPr>
      <w:rFonts w:ascii="黑体" w:eastAsia="黑体" w:hAnsi="黑体" w:cs="黑体"/>
      <w:b/>
      <w:bCs/>
      <w:kern w:val="44"/>
      <w:sz w:val="28"/>
      <w:szCs w:val="28"/>
      <w14:ligatures w14:val="none"/>
    </w:rPr>
  </w:style>
  <w:style w:type="character" w:customStyle="1" w:styleId="20">
    <w:name w:val="标题 2 字符"/>
    <w:basedOn w:val="a0"/>
    <w:link w:val="2"/>
    <w:rsid w:val="002F6F4F"/>
    <w:rPr>
      <w:rFonts w:asciiTheme="majorHAnsi" w:eastAsia="黑体" w:hAnsiTheme="majorHAnsi" w:cstheme="majorBidi"/>
      <w:b/>
      <w:bCs/>
      <w:sz w:val="24"/>
      <w:szCs w:val="32"/>
      <w14:ligatures w14:val="none"/>
    </w:rPr>
  </w:style>
  <w:style w:type="character" w:customStyle="1" w:styleId="30">
    <w:name w:val="标题 3 字符"/>
    <w:basedOn w:val="a0"/>
    <w:link w:val="3"/>
    <w:rsid w:val="002F6F4F"/>
    <w:rPr>
      <w:rFonts w:ascii="Times New Roman" w:eastAsia="黑体" w:hAnsi="Times New Roman"/>
      <w:b/>
      <w:bCs/>
      <w:sz w:val="24"/>
      <w:szCs w:val="32"/>
      <w14:ligatures w14:val="none"/>
    </w:rPr>
  </w:style>
  <w:style w:type="paragraph" w:customStyle="1" w:styleId="a7">
    <w:name w:val="图表标题"/>
    <w:basedOn w:val="a"/>
    <w:next w:val="a"/>
    <w:qFormat/>
    <w:rsid w:val="002F6F4F"/>
    <w:pPr>
      <w:ind w:firstLineChars="0" w:firstLine="0"/>
      <w:jc w:val="center"/>
    </w:pPr>
    <w:rPr>
      <w:rFonts w:eastAsia="黑体"/>
      <w:b/>
      <w:sz w:val="21"/>
    </w:rPr>
  </w:style>
  <w:style w:type="table" w:styleId="a8">
    <w:name w:val="Table Grid"/>
    <w:basedOn w:val="a1"/>
    <w:uiPriority w:val="39"/>
    <w:rsid w:val="002F6F4F"/>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rsid w:val="002F6F4F"/>
    <w:rPr>
      <w:rFonts w:asciiTheme="majorHAnsi" w:eastAsia="黑体" w:hAnsiTheme="majorHAnsi" w:cstheme="majorBidi"/>
      <w:sz w:val="20"/>
      <w:szCs w:val="20"/>
    </w:rPr>
  </w:style>
  <w:style w:type="paragraph" w:styleId="aa">
    <w:name w:val="List Paragraph"/>
    <w:basedOn w:val="a"/>
    <w:uiPriority w:val="34"/>
    <w:rsid w:val="002F6F4F"/>
    <w:pPr>
      <w:ind w:firstLine="420"/>
    </w:pPr>
  </w:style>
  <w:style w:type="paragraph" w:customStyle="1" w:styleId="AMDisplayEquation">
    <w:name w:val="AMDisplayEquation"/>
    <w:basedOn w:val="a"/>
    <w:next w:val="a"/>
    <w:link w:val="AMDisplayEquation0"/>
    <w:rsid w:val="002F6F4F"/>
    <w:pPr>
      <w:tabs>
        <w:tab w:val="center" w:pos="4540"/>
        <w:tab w:val="right" w:pos="9080"/>
      </w:tabs>
      <w:ind w:firstLine="480"/>
    </w:pPr>
  </w:style>
  <w:style w:type="character" w:customStyle="1" w:styleId="AMDisplayEquation0">
    <w:name w:val="AMDisplayEquation 字符"/>
    <w:basedOn w:val="a0"/>
    <w:link w:val="AMDisplayEquation"/>
    <w:rsid w:val="002F6F4F"/>
    <w:rPr>
      <w:rFonts w:ascii="Times New Roman" w:eastAsia="宋体" w:hAnsi="Times New Roman"/>
      <w:sz w:val="24"/>
      <w:szCs w:val="22"/>
      <w14:ligatures w14:val="none"/>
    </w:rPr>
  </w:style>
  <w:style w:type="character" w:styleId="ab">
    <w:name w:val="Placeholder Text"/>
    <w:basedOn w:val="a0"/>
    <w:uiPriority w:val="99"/>
    <w:semiHidden/>
    <w:rsid w:val="002F6F4F"/>
    <w:rPr>
      <w:color w:val="808080"/>
    </w:rPr>
  </w:style>
  <w:style w:type="character" w:styleId="ac">
    <w:name w:val="Hyperlink"/>
    <w:basedOn w:val="a0"/>
    <w:unhideWhenUsed/>
    <w:rsid w:val="002F6F4F"/>
    <w:rPr>
      <w:color w:val="467886" w:themeColor="hyperlink"/>
      <w:u w:val="single"/>
    </w:rPr>
  </w:style>
  <w:style w:type="character" w:styleId="ad">
    <w:name w:val="Unresolved Mention"/>
    <w:basedOn w:val="a0"/>
    <w:uiPriority w:val="99"/>
    <w:semiHidden/>
    <w:unhideWhenUsed/>
    <w:rsid w:val="002F6F4F"/>
    <w:rPr>
      <w:color w:val="605E5C"/>
      <w:shd w:val="clear" w:color="auto" w:fill="E1DFDD"/>
    </w:rPr>
  </w:style>
  <w:style w:type="table" w:customStyle="1" w:styleId="11">
    <w:name w:val="三线表1"/>
    <w:basedOn w:val="a1"/>
    <w:uiPriority w:val="99"/>
    <w:rsid w:val="002F6F4F"/>
    <w:pPr>
      <w:spacing w:after="0" w:line="240" w:lineRule="auto"/>
      <w:jc w:val="center"/>
    </w:pPr>
    <w:rPr>
      <w:sz w:val="21"/>
      <w:szCs w:val="22"/>
      <w14:ligatures w14:val="none"/>
    </w:r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e">
    <w:name w:val="Title"/>
    <w:basedOn w:val="a"/>
    <w:next w:val="a"/>
    <w:link w:val="af"/>
    <w:uiPriority w:val="10"/>
    <w:qFormat/>
    <w:rsid w:val="002F6F4F"/>
    <w:pPr>
      <w:spacing w:before="161"/>
      <w:ind w:left="743"/>
      <w:outlineLvl w:val="2"/>
    </w:pPr>
    <w:rPr>
      <w:rFonts w:cstheme="majorBidi"/>
      <w:bCs/>
      <w:szCs w:val="32"/>
    </w:rPr>
  </w:style>
  <w:style w:type="character" w:customStyle="1" w:styleId="af">
    <w:name w:val="标题 字符"/>
    <w:basedOn w:val="a0"/>
    <w:link w:val="ae"/>
    <w:uiPriority w:val="10"/>
    <w:rsid w:val="002F6F4F"/>
    <w:rPr>
      <w:rFonts w:ascii="Times New Roman" w:eastAsia="宋体" w:hAnsi="Times New Roman" w:cstheme="majorBidi"/>
      <w:bCs/>
      <w:sz w:val="24"/>
      <w:szCs w:val="32"/>
      <w14:ligatures w14:val="none"/>
    </w:rPr>
  </w:style>
  <w:style w:type="paragraph" w:styleId="af0">
    <w:name w:val="Subtitle"/>
    <w:basedOn w:val="a"/>
    <w:next w:val="a"/>
    <w:link w:val="af1"/>
    <w:uiPriority w:val="11"/>
    <w:qFormat/>
    <w:rsid w:val="002F6F4F"/>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1">
    <w:name w:val="副标题 字符"/>
    <w:basedOn w:val="a0"/>
    <w:link w:val="af0"/>
    <w:uiPriority w:val="11"/>
    <w:rsid w:val="002F6F4F"/>
    <w:rPr>
      <w:b/>
      <w:bCs/>
      <w:kern w:val="28"/>
      <w:sz w:val="32"/>
      <w:szCs w:val="32"/>
      <w14:ligatures w14:val="none"/>
    </w:rPr>
  </w:style>
  <w:style w:type="character" w:styleId="af2">
    <w:name w:val="FollowedHyperlink"/>
    <w:basedOn w:val="a0"/>
    <w:uiPriority w:val="99"/>
    <w:semiHidden/>
    <w:unhideWhenUsed/>
    <w:rsid w:val="002F6F4F"/>
    <w:rPr>
      <w:color w:val="96607D" w:themeColor="followedHyperlink"/>
      <w:u w:val="single"/>
    </w:rPr>
  </w:style>
  <w:style w:type="character" w:styleId="af3">
    <w:name w:val="annotation reference"/>
    <w:rsid w:val="002F6F4F"/>
    <w:rPr>
      <w:sz w:val="21"/>
      <w:szCs w:val="21"/>
    </w:rPr>
  </w:style>
  <w:style w:type="character" w:styleId="af4">
    <w:name w:val="page number"/>
    <w:basedOn w:val="a0"/>
    <w:rsid w:val="002F6F4F"/>
  </w:style>
  <w:style w:type="paragraph" w:customStyle="1" w:styleId="p0">
    <w:name w:val="p0"/>
    <w:basedOn w:val="a"/>
    <w:rsid w:val="002F6F4F"/>
    <w:pPr>
      <w:widowControl/>
      <w:spacing w:before="240" w:after="240"/>
      <w:ind w:firstLineChars="0" w:firstLine="0"/>
    </w:pPr>
    <w:rPr>
      <w:rFonts w:cs="Times New Roman"/>
      <w:b/>
      <w:kern w:val="0"/>
      <w:szCs w:val="21"/>
    </w:rPr>
  </w:style>
  <w:style w:type="paragraph" w:styleId="af5">
    <w:name w:val="Date"/>
    <w:basedOn w:val="a"/>
    <w:next w:val="a"/>
    <w:link w:val="af6"/>
    <w:rsid w:val="002F6F4F"/>
    <w:pPr>
      <w:ind w:leftChars="2500" w:left="100" w:firstLineChars="0" w:firstLine="0"/>
    </w:pPr>
    <w:rPr>
      <w:rFonts w:cs="Times New Roman"/>
      <w:szCs w:val="24"/>
    </w:rPr>
  </w:style>
  <w:style w:type="character" w:customStyle="1" w:styleId="af6">
    <w:name w:val="日期 字符"/>
    <w:basedOn w:val="a0"/>
    <w:link w:val="af5"/>
    <w:rsid w:val="002F6F4F"/>
    <w:rPr>
      <w:rFonts w:ascii="Times New Roman" w:eastAsia="宋体" w:hAnsi="Times New Roman" w:cs="Times New Roman"/>
      <w:sz w:val="24"/>
      <w14:ligatures w14:val="none"/>
    </w:rPr>
  </w:style>
  <w:style w:type="paragraph" w:styleId="TOC2">
    <w:name w:val="toc 2"/>
    <w:basedOn w:val="a"/>
    <w:next w:val="a"/>
    <w:rsid w:val="002F6F4F"/>
    <w:pPr>
      <w:ind w:leftChars="200" w:left="420" w:firstLineChars="0" w:firstLine="0"/>
    </w:pPr>
    <w:rPr>
      <w:rFonts w:cs="Times New Roman"/>
      <w:szCs w:val="24"/>
    </w:rPr>
  </w:style>
  <w:style w:type="paragraph" w:styleId="af7">
    <w:name w:val="annotation text"/>
    <w:basedOn w:val="a"/>
    <w:link w:val="af8"/>
    <w:rsid w:val="002F6F4F"/>
    <w:pPr>
      <w:ind w:firstLineChars="0" w:firstLine="0"/>
      <w:jc w:val="left"/>
    </w:pPr>
    <w:rPr>
      <w:rFonts w:cs="Times New Roman"/>
      <w:szCs w:val="24"/>
    </w:rPr>
  </w:style>
  <w:style w:type="character" w:customStyle="1" w:styleId="af8">
    <w:name w:val="批注文字 字符"/>
    <w:basedOn w:val="a0"/>
    <w:link w:val="af7"/>
    <w:rsid w:val="002F6F4F"/>
    <w:rPr>
      <w:rFonts w:ascii="Times New Roman" w:eastAsia="宋体" w:hAnsi="Times New Roman" w:cs="Times New Roman"/>
      <w:sz w:val="24"/>
      <w14:ligatures w14:val="none"/>
    </w:rPr>
  </w:style>
  <w:style w:type="paragraph" w:styleId="TOC1">
    <w:name w:val="toc 1"/>
    <w:basedOn w:val="a"/>
    <w:next w:val="a"/>
    <w:rsid w:val="002F6F4F"/>
    <w:pPr>
      <w:ind w:firstLineChars="0" w:firstLine="0"/>
    </w:pPr>
    <w:rPr>
      <w:rFonts w:cs="Times New Roman"/>
      <w:szCs w:val="24"/>
    </w:rPr>
  </w:style>
  <w:style w:type="paragraph" w:styleId="TOC3">
    <w:name w:val="toc 3"/>
    <w:basedOn w:val="a"/>
    <w:next w:val="a"/>
    <w:rsid w:val="002F6F4F"/>
    <w:pPr>
      <w:ind w:leftChars="400" w:left="840" w:firstLineChars="0" w:firstLine="0"/>
    </w:pPr>
    <w:rPr>
      <w:rFonts w:cs="Times New Roman"/>
      <w:szCs w:val="24"/>
    </w:rPr>
  </w:style>
  <w:style w:type="paragraph" w:styleId="af9">
    <w:name w:val="Balloon Text"/>
    <w:basedOn w:val="a"/>
    <w:link w:val="afa"/>
    <w:rsid w:val="002F6F4F"/>
    <w:pPr>
      <w:ind w:firstLineChars="0" w:firstLine="0"/>
    </w:pPr>
    <w:rPr>
      <w:rFonts w:cs="Times New Roman"/>
      <w:sz w:val="18"/>
      <w:szCs w:val="18"/>
    </w:rPr>
  </w:style>
  <w:style w:type="character" w:customStyle="1" w:styleId="afa">
    <w:name w:val="批注框文本 字符"/>
    <w:basedOn w:val="a0"/>
    <w:link w:val="af9"/>
    <w:rsid w:val="002F6F4F"/>
    <w:rPr>
      <w:rFonts w:ascii="Times New Roman" w:eastAsia="宋体" w:hAnsi="Times New Roman" w:cs="Times New Roman"/>
      <w:sz w:val="18"/>
      <w:szCs w:val="18"/>
      <w14:ligatures w14:val="none"/>
    </w:rPr>
  </w:style>
  <w:style w:type="paragraph" w:styleId="afb">
    <w:name w:val="Plain Text"/>
    <w:basedOn w:val="a"/>
    <w:link w:val="afc"/>
    <w:rsid w:val="002F6F4F"/>
    <w:pPr>
      <w:adjustRightInd w:val="0"/>
      <w:spacing w:line="312" w:lineRule="atLeast"/>
      <w:ind w:firstLineChars="0" w:firstLine="0"/>
      <w:textAlignment w:val="baseline"/>
    </w:pPr>
    <w:rPr>
      <w:rFonts w:ascii="宋体" w:hAnsi="Courier New" w:cs="Times New Roman"/>
      <w:kern w:val="0"/>
      <w:szCs w:val="20"/>
    </w:rPr>
  </w:style>
  <w:style w:type="character" w:customStyle="1" w:styleId="afc">
    <w:name w:val="纯文本 字符"/>
    <w:basedOn w:val="a0"/>
    <w:link w:val="afb"/>
    <w:rsid w:val="002F6F4F"/>
    <w:rPr>
      <w:rFonts w:ascii="宋体" w:eastAsia="宋体" w:hAnsi="Courier New" w:cs="Times New Roman"/>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2323</Words>
  <Characters>13242</Characters>
  <Application>Microsoft Office Word</Application>
  <DocSecurity>0</DocSecurity>
  <Lines>110</Lines>
  <Paragraphs>31</Paragraphs>
  <ScaleCrop>false</ScaleCrop>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暖 若</dc:creator>
  <cp:keywords/>
  <dc:description/>
  <cp:lastModifiedBy>暖 若</cp:lastModifiedBy>
  <cp:revision>2</cp:revision>
  <dcterms:created xsi:type="dcterms:W3CDTF">2024-06-15T01:42:00Z</dcterms:created>
  <dcterms:modified xsi:type="dcterms:W3CDTF">2024-06-15T01:42:00Z</dcterms:modified>
</cp:coreProperties>
</file>